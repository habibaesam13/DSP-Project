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Signal after Filtering </w:t>
      </w:r>
    </w:p>
    <w:p>
      <w:r>
        <w:t>Index: -55.0000</w:t>
        <w:tab/>
        <w:t>Filtered value: 0.0000000000</w:t>
        <w:tab/>
      </w:r>
    </w:p>
    <w:p>
      <w:r>
        <w:t>Index: -54.0000</w:t>
        <w:tab/>
        <w:t>Filtered value: -0.0000178740</w:t>
        <w:tab/>
      </w:r>
    </w:p>
    <w:p>
      <w:r>
        <w:t>Index: -53.0000</w:t>
        <w:tab/>
        <w:t>Filtered value: -0.0001140826</w:t>
        <w:tab/>
      </w:r>
    </w:p>
    <w:p>
      <w:r>
        <w:t>Index: -52.0000</w:t>
        <w:tab/>
        <w:t>Filtered value: -0.0009523876</w:t>
        <w:tab/>
      </w:r>
    </w:p>
    <w:p>
      <w:r>
        <w:t>Index: -51.0000</w:t>
        <w:tab/>
        <w:t>Filtered value: -0.0000456035</w:t>
        <w:tab/>
      </w:r>
    </w:p>
    <w:p>
      <w:r>
        <w:t>Index: -50.0000</w:t>
        <w:tab/>
        <w:t>Filtered value: 0.0050056092</w:t>
        <w:tab/>
      </w:r>
    </w:p>
    <w:p>
      <w:r>
        <w:t>Index: -49.0000</w:t>
        <w:tab/>
        <w:t>Filtered value: 0.0070511218</w:t>
        <w:tab/>
      </w:r>
    </w:p>
    <w:p>
      <w:r>
        <w:t>Index: -48.0000</w:t>
        <w:tab/>
        <w:t>Filtered value: 0.0024409894</w:t>
        <w:tab/>
      </w:r>
    </w:p>
    <w:p>
      <w:r>
        <w:t>Index: -47.0000</w:t>
        <w:tab/>
        <w:t>Filtered value: 0.0010850914</w:t>
        <w:tab/>
      </w:r>
    </w:p>
    <w:p>
      <w:r>
        <w:t>Index: -46.0000</w:t>
        <w:tab/>
        <w:t>Filtered value: -0.0009721097</w:t>
        <w:tab/>
      </w:r>
    </w:p>
    <w:p>
      <w:r>
        <w:t>Index: -45.0000</w:t>
        <w:tab/>
        <w:t>Filtered value: -0.0181809902</w:t>
        <w:tab/>
      </w:r>
    </w:p>
    <w:p>
      <w:r>
        <w:t>Index: -44.0000</w:t>
        <w:tab/>
        <w:t>Filtered value: -0.0281608349</w:t>
        <w:tab/>
      </w:r>
    </w:p>
    <w:p>
      <w:r>
        <w:t>Index: -43.0000</w:t>
        <w:tab/>
        <w:t>Filtered value: -0.0022366888</w:t>
        <w:tab/>
      </w:r>
    </w:p>
    <w:p>
      <w:r>
        <w:t>Index: -42.0000</w:t>
        <w:tab/>
        <w:t>Filtered value: 0.0242073574</w:t>
        <w:tab/>
      </w:r>
    </w:p>
    <w:p>
      <w:r>
        <w:t>Index: -41.0000</w:t>
        <w:tab/>
        <w:t>Filtered value: 0.0179176500</w:t>
        <w:tab/>
      </w:r>
    </w:p>
    <w:p>
      <w:r>
        <w:t>Index: -40.0000</w:t>
        <w:tab/>
        <w:t>Filtered value: 0.0227839980</w:t>
        <w:tab/>
      </w:r>
    </w:p>
    <w:p>
      <w:r>
        <w:t>Index: -39.0000</w:t>
        <w:tab/>
        <w:t>Filtered value: 0.0425025648</w:t>
        <w:tab/>
      </w:r>
    </w:p>
    <w:p>
      <w:r>
        <w:t>Index: -38.0000</w:t>
        <w:tab/>
        <w:t>Filtered value: -0.0048291131</w:t>
        <w:tab/>
      </w:r>
    </w:p>
    <w:p>
      <w:r>
        <w:t>Index: -37.0000</w:t>
        <w:tab/>
        <w:t>Filtered value: -0.0877887060</w:t>
        <w:tab/>
      </w:r>
    </w:p>
    <w:p>
      <w:r>
        <w:t>Index: -36.0000</w:t>
        <w:tab/>
        <w:t>Filtered value: -0.0693757083</w:t>
        <w:tab/>
      </w:r>
    </w:p>
    <w:p>
      <w:r>
        <w:t>Index: -35.0000</w:t>
        <w:tab/>
        <w:t>Filtered value: 0.0079710606</w:t>
        <w:tab/>
      </w:r>
    </w:p>
    <w:p>
      <w:r>
        <w:t>Index: -34.0000</w:t>
        <w:tab/>
        <w:t>Filtered value: 0.0056520627</w:t>
        <w:tab/>
      </w:r>
    </w:p>
    <w:p>
      <w:r>
        <w:t>Index: -33.0000</w:t>
        <w:tab/>
        <w:t>Filtered value: 0.0173364723</w:t>
        <w:tab/>
      </w:r>
    </w:p>
    <w:p>
      <w:r>
        <w:t>Index: -32.0000</w:t>
        <w:tab/>
        <w:t>Filtered value: 0.1395083265</w:t>
        <w:tab/>
      </w:r>
    </w:p>
    <w:p>
      <w:r>
        <w:t>Index: -31.0000</w:t>
        <w:tab/>
        <w:t>Filtered value: 0.1412186793</w:t>
        <w:tab/>
      </w:r>
    </w:p>
    <w:p>
      <w:r>
        <w:t>Index: -30.0000</w:t>
        <w:tab/>
        <w:t>Filtered value: -0.0794272932</w:t>
        <w:tab/>
      </w:r>
    </w:p>
    <w:p>
      <w:r>
        <w:t>Index: -29.0000</w:t>
        <w:tab/>
        <w:t>Filtered value: -0.1809124705</w:t>
        <w:tab/>
      </w:r>
    </w:p>
    <w:p>
      <w:r>
        <w:t>Index: -28.0000</w:t>
        <w:tab/>
        <w:t>Filtered value: -0.0604302704</w:t>
        <w:tab/>
      </w:r>
    </w:p>
    <w:p>
      <w:r>
        <w:t>Index: -27.0000</w:t>
        <w:tab/>
        <w:t>Filtered value: -0.0655674207</w:t>
        <w:tab/>
      </w:r>
    </w:p>
    <w:p>
      <w:r>
        <w:t>Index: -26.0000</w:t>
        <w:tab/>
        <w:t>Filtered value: -0.1284281888</w:t>
        <w:tab/>
      </w:r>
    </w:p>
    <w:p>
      <w:r>
        <w:t>Index: -25.0000</w:t>
        <w:tab/>
        <w:t>Filtered value: 0.1518441376</w:t>
        <w:tab/>
      </w:r>
    </w:p>
    <w:p>
      <w:r>
        <w:t>Index: -24.0000</w:t>
        <w:tab/>
        <w:t>Filtered value: 0.4331317377</w:t>
        <w:tab/>
      </w:r>
    </w:p>
    <w:p>
      <w:r>
        <w:t>Index: -23.0000</w:t>
        <w:tab/>
        <w:t>Filtered value: 0.1437060714</w:t>
        <w:tab/>
      </w:r>
    </w:p>
    <w:p>
      <w:r>
        <w:t>Index: -22.0000</w:t>
        <w:tab/>
        <w:t>Filtered value: -0.2366405680</w:t>
        <w:tab/>
      </w:r>
    </w:p>
    <w:p>
      <w:r>
        <w:t>Index: -21.0000</w:t>
        <w:tab/>
        <w:t>Filtered value: -0.1347526551</w:t>
        <w:tab/>
      </w:r>
    </w:p>
    <w:p>
      <w:r>
        <w:t>Index: -20.0000</w:t>
        <w:tab/>
        <w:t>Filtered value: -0.1375221317</w:t>
        <w:tab/>
      </w:r>
    </w:p>
    <w:p>
      <w:r>
        <w:t>Index: -19.0000</w:t>
        <w:tab/>
        <w:t>Filtered value: -0.4854349554</w:t>
        <w:tab/>
      </w:r>
    </w:p>
    <w:p>
      <w:r>
        <w:t>Index: -18.0000</w:t>
        <w:tab/>
        <w:t>Filtered value: -0.1795333471</w:t>
        <w:tab/>
      </w:r>
    </w:p>
    <w:p>
      <w:r>
        <w:t>Index: -17.0000</w:t>
        <w:tab/>
        <w:t>Filtered value: 0.7193904983</w:t>
        <w:tab/>
      </w:r>
    </w:p>
    <w:p>
      <w:r>
        <w:t>Index: -16.0000</w:t>
        <w:tab/>
        <w:t>Filtered value: 0.7061078055</w:t>
        <w:tab/>
      </w:r>
    </w:p>
    <w:p>
      <w:r>
        <w:t>Index: -15.0000</w:t>
        <w:tab/>
        <w:t>Filtered value: -0.0738201531</w:t>
        <w:tab/>
      </w:r>
    </w:p>
    <w:p>
      <w:r>
        <w:t>Index: -14.0000</w:t>
        <w:tab/>
        <w:t>Filtered value: -0.1097809727</w:t>
        <w:tab/>
      </w:r>
    </w:p>
    <w:p>
      <w:r>
        <w:t>Index: -13.0000</w:t>
        <w:tab/>
        <w:t>Filtered value: -0.0284880210</w:t>
        <w:tab/>
      </w:r>
    </w:p>
    <w:p>
      <w:r>
        <w:t>Index: -12.0000</w:t>
        <w:tab/>
        <w:t>Filtered value: -1.0294540624</w:t>
        <w:tab/>
      </w:r>
    </w:p>
    <w:p>
      <w:r>
        <w:t>Index: -11.0000</w:t>
        <w:tab/>
        <w:t>Filtered value: -1.2379089234</w:t>
        <w:tab/>
      </w:r>
    </w:p>
    <w:p>
      <w:r>
        <w:t>Index: -10.0000</w:t>
        <w:tab/>
        <w:t>Filtered value: 0.7030542750</w:t>
        <w:tab/>
      </w:r>
    </w:p>
    <w:p>
      <w:r>
        <w:t>Index: -9.0000</w:t>
        <w:tab/>
        <w:t>Filtered value: 1.8078554808</w:t>
        <w:tab/>
      </w:r>
    </w:p>
    <w:p>
      <w:r>
        <w:t>Index: -8.0000</w:t>
        <w:tab/>
        <w:t>Filtered value: 0.5284561277</w:t>
        <w:tab/>
      </w:r>
    </w:p>
    <w:p>
      <w:r>
        <w:t>Index: -7.0000</w:t>
        <w:tab/>
        <w:t>Filtered value: 0.1323448416</w:t>
        <w:tab/>
      </w:r>
    </w:p>
    <w:p>
      <w:r>
        <w:t>Index: -6.0000</w:t>
        <w:tab/>
        <w:t>Filtered value: 0.5624346029</w:t>
        <w:tab/>
      </w:r>
    </w:p>
    <w:p>
      <w:r>
        <w:t>Index: -5.0000</w:t>
        <w:tab/>
        <w:t>Filtered value: -2.6005109029</w:t>
        <w:tab/>
      </w:r>
    </w:p>
    <w:p>
      <w:r>
        <w:t>Index: -4.0000</w:t>
        <w:tab/>
        <w:t>Filtered value: -5.6175337927</w:t>
        <w:tab/>
      </w:r>
    </w:p>
    <w:p>
      <w:r>
        <w:t>Index: -3.0000</w:t>
        <w:tab/>
        <w:t>Filtered value: 0.8703898764</w:t>
        <w:tab/>
      </w:r>
    </w:p>
    <w:p>
      <w:r>
        <w:t>Index: -2.0000</w:t>
        <w:tab/>
        <w:t>Filtered value: 10.8386749104</w:t>
        <w:tab/>
      </w:r>
    </w:p>
    <w:p>
      <w:r>
        <w:t>Index: -1.0000</w:t>
        <w:tab/>
        <w:t>Filtered value: 6.4965024502</w:t>
        <w:tab/>
      </w:r>
    </w:p>
    <w:p>
      <w:r>
        <w:t>Index: 0.0000</w:t>
        <w:tab/>
        <w:t>Filtered value: -9.5856511983</w:t>
        <w:tab/>
      </w:r>
    </w:p>
    <w:p>
      <w:r>
        <w:t>Index: 1.0000</w:t>
        <w:tab/>
        <w:t>Filtered value: -13.1650554424</w:t>
        <w:tab/>
      </w:r>
    </w:p>
    <w:p>
      <w:r>
        <w:t>Index: 2.0000</w:t>
        <w:tab/>
        <w:t>Filtered value: 1.6111792256</w:t>
        <w:tab/>
      </w:r>
    </w:p>
    <w:p>
      <w:r>
        <w:t>Index: 3.0000</w:t>
        <w:tab/>
        <w:t>Filtered value: 11.6913111010</w:t>
        <w:tab/>
      </w:r>
    </w:p>
    <w:p>
      <w:r>
        <w:t>Index: 4.0000</w:t>
        <w:tab/>
        <w:t>Filtered value: 4.7020073387</w:t>
        <w:tab/>
      </w:r>
    </w:p>
    <w:p>
      <w:r>
        <w:t>Index: 5.0000</w:t>
        <w:tab/>
        <w:t>Filtered value: -4.1906552005</w:t>
        <w:tab/>
      </w:r>
    </w:p>
    <w:p>
      <w:r>
        <w:t>Index: 6.0000</w:t>
        <w:tab/>
        <w:t>Filtered value: -4.0564278639</w:t>
        <w:tab/>
      </w:r>
    </w:p>
    <w:p>
      <w:r>
        <w:t>Index: 7.0000</w:t>
        <w:tab/>
        <w:t>Filtered value: -2.0622344868</w:t>
        <w:tab/>
      </w:r>
    </w:p>
    <w:p>
      <w:r>
        <w:t>Index: 8.0000</w:t>
        <w:tab/>
        <w:t>Filtered value: 0.0224117776</w:t>
        <w:tab/>
      </w:r>
    </w:p>
    <w:p>
      <w:r>
        <w:t>Index: 9.0000</w:t>
        <w:tab/>
        <w:t>Filtered value: 6.7367898745</w:t>
        <w:tab/>
      </w:r>
    </w:p>
    <w:p>
      <w:r>
        <w:t>Index: 10.0000</w:t>
        <w:tab/>
        <w:t>Filtered value: 6.8962845853</w:t>
        <w:tab/>
      </w:r>
    </w:p>
    <w:p>
      <w:r>
        <w:t>Index: 11.0000</w:t>
        <w:tab/>
        <w:t>Filtered value: -9.5038179352</w:t>
        <w:tab/>
      </w:r>
    </w:p>
    <w:p>
      <w:r>
        <w:t>Index: 12.0000</w:t>
        <w:tab/>
        <w:t>Filtered value: -19.9612404555</w:t>
        <w:tab/>
      </w:r>
    </w:p>
    <w:p>
      <w:r>
        <w:t>Index: 13.0000</w:t>
        <w:tab/>
        <w:t>Filtered value: -0.2259010962</w:t>
        <w:tab/>
      </w:r>
    </w:p>
    <w:p>
      <w:r>
        <w:t>Index: 14.0000</w:t>
        <w:tab/>
        <w:t>Filtered value: 26.5096156433</w:t>
        <w:tab/>
      </w:r>
    </w:p>
    <w:p>
      <w:r>
        <w:t>Index: 15.0000</w:t>
        <w:tab/>
        <w:t>Filtered value: 20.8604150279</w:t>
        <w:tab/>
      </w:r>
    </w:p>
    <w:p>
      <w:r>
        <w:t>Index: 16.0000</w:t>
        <w:tab/>
        <w:t>Filtered value: -8.5442016633</w:t>
        <w:tab/>
      </w:r>
    </w:p>
    <w:p>
      <w:r>
        <w:t>Index: 17.0000</w:t>
        <w:tab/>
        <w:t>Filtered value: -22.7790580367</w:t>
        <w:tab/>
      </w:r>
    </w:p>
    <w:p>
      <w:r>
        <w:t>Index: 18.0000</w:t>
        <w:tab/>
        <w:t>Filtered value: -14.6978470679</w:t>
        <w:tab/>
      </w:r>
    </w:p>
    <w:p>
      <w:r>
        <w:t>Index: 19.0000</w:t>
        <w:tab/>
        <w:t>Filtered value: -4.3391426988</w:t>
        <w:tab/>
      </w:r>
    </w:p>
    <w:p>
      <w:r>
        <w:t>Index: 20.0000</w:t>
        <w:tab/>
        <w:t>Filtered value: 4.3255324217</w:t>
        <w:tab/>
      </w:r>
    </w:p>
    <w:p>
      <w:r>
        <w:t>Index: 21.0000</w:t>
        <w:tab/>
        <w:t>Filtered value: 16.8320797764</w:t>
        <w:tab/>
      </w:r>
    </w:p>
    <w:p>
      <w:r>
        <w:t>Index: 22.0000</w:t>
        <w:tab/>
        <w:t>Filtered value: 22.4215743329</w:t>
        <w:tab/>
      </w:r>
    </w:p>
    <w:p>
      <w:r>
        <w:t>Index: 23.0000</w:t>
        <w:tab/>
        <w:t>Filtered value: 10.6648447229</w:t>
        <w:tab/>
      </w:r>
    </w:p>
    <w:p>
      <w:r>
        <w:t>Index: 24.0000</w:t>
        <w:tab/>
        <w:t>Filtered value: -9.1616889987</w:t>
        <w:tab/>
      </w:r>
    </w:p>
    <w:p>
      <w:r>
        <w:t>Index: 25.0000</w:t>
        <w:tab/>
        <w:t>Filtered value: -24.2546161686</w:t>
        <w:tab/>
      </w:r>
    </w:p>
    <w:p>
      <w:r>
        <w:t>Index: 26.0000</w:t>
        <w:tab/>
        <w:t>Filtered value: -28.0839143548</w:t>
        <w:tab/>
      </w:r>
    </w:p>
    <w:p>
      <w:r>
        <w:t>Index: 27.0000</w:t>
        <w:tab/>
        <w:t>Filtered value: -13.2698141458</w:t>
        <w:tab/>
      </w:r>
    </w:p>
    <w:p>
      <w:r>
        <w:t>Index: 28.0000</w:t>
        <w:tab/>
        <w:t>Filtered value: 15.2832370162</w:t>
        <w:tab/>
      </w:r>
    </w:p>
    <w:p>
      <w:r>
        <w:t>Index: 29.0000</w:t>
        <w:tab/>
        <w:t>Filtered value: 33.1060835002</w:t>
        <w:tab/>
      </w:r>
    </w:p>
    <w:p>
      <w:r>
        <w:t>Index: 30.0000</w:t>
        <w:tab/>
        <w:t>Filtered value: 28.7139495218</w:t>
        <w:tab/>
      </w:r>
    </w:p>
    <w:p>
      <w:r>
        <w:t>Index: 31.0000</w:t>
        <w:tab/>
        <w:t>Filtered value: 15.3889902295</w:t>
        <w:tab/>
      </w:r>
    </w:p>
    <w:p>
      <w:r>
        <w:t>Index: 32.0000</w:t>
        <w:tab/>
        <w:t>Filtered value: -5.2639697938</w:t>
        <w:tab/>
      </w:r>
    </w:p>
    <w:p>
      <w:r>
        <w:t>Index: 33.0000</w:t>
        <w:tab/>
        <w:t>Filtered value: -41.3039981563</w:t>
        <w:tab/>
      </w:r>
    </w:p>
    <w:p>
      <w:r>
        <w:t>Index: 34.0000</w:t>
        <w:tab/>
        <w:t>Filtered value: -63.6323446212</w:t>
        <w:tab/>
      </w:r>
    </w:p>
    <w:p>
      <w:r>
        <w:t>Index: 35.0000</w:t>
        <w:tab/>
        <w:t>Filtered value: -29.8474434877</w:t>
        <w:tab/>
      </w:r>
    </w:p>
    <w:p>
      <w:r>
        <w:t>Index: 36.0000</w:t>
        <w:tab/>
        <w:t>Filtered value: 40.1075335306</w:t>
        <w:tab/>
      </w:r>
    </w:p>
    <w:p>
      <w:r>
        <w:t>Index: 37.0000</w:t>
        <w:tab/>
        <w:t>Filtered value: 81.6969323930</w:t>
        <w:tab/>
      </w:r>
    </w:p>
    <w:p>
      <w:r>
        <w:t>Index: 38.0000</w:t>
        <w:tab/>
        <w:t>Filtered value: 67.2905471123</w:t>
        <w:tab/>
      </w:r>
    </w:p>
    <w:p>
      <w:r>
        <w:t>Index: 39.0000</w:t>
        <w:tab/>
        <w:t>Filtered value: 8.3217755116</w:t>
        <w:tab/>
      </w:r>
    </w:p>
    <w:p>
      <w:r>
        <w:t>Index: 40.0000</w:t>
        <w:tab/>
        <w:t>Filtered value: -75.1558434926</w:t>
        <w:tab/>
      </w:r>
    </w:p>
    <w:p>
      <w:r>
        <w:t>Index: 41.0000</w:t>
        <w:tab/>
        <w:t>Filtered value: -122.5688906620</w:t>
        <w:tab/>
      </w:r>
    </w:p>
    <w:p>
      <w:r>
        <w:t>Index: 42.0000</w:t>
        <w:tab/>
        <w:t>Filtered value: -57.4750866116</w:t>
        <w:tab/>
      </w:r>
    </w:p>
    <w:p>
      <w:r>
        <w:t>Index: 43.0000</w:t>
        <w:tab/>
        <w:t>Filtered value: 79.6333020198</w:t>
        <w:tab/>
      </w:r>
    </w:p>
    <w:p>
      <w:r>
        <w:t>Index: 44.0000</w:t>
        <w:tab/>
        <w:t>Filtered value: 133.7104871175</w:t>
        <w:tab/>
      </w:r>
    </w:p>
    <w:p>
      <w:r>
        <w:t>Index: 45.0000</w:t>
        <w:tab/>
        <w:t>Filtered value: 48.7825992859</w:t>
        <w:tab/>
      </w:r>
    </w:p>
    <w:p>
      <w:r>
        <w:t>Index: 46.0000</w:t>
        <w:tab/>
        <w:t>Filtered value: -50.1861069334</w:t>
        <w:tab/>
      </w:r>
    </w:p>
    <w:p>
      <w:r>
        <w:t>Index: 47.0000</w:t>
        <w:tab/>
        <w:t>Filtered value: -60.4968057316</w:t>
        <w:tab/>
      </w:r>
    </w:p>
    <w:p>
      <w:r>
        <w:t>Index: 48.0000</w:t>
        <w:tab/>
        <w:t>Filtered value: -33.7733779145</w:t>
        <w:tab/>
      </w:r>
    </w:p>
    <w:p>
      <w:r>
        <w:t>Index: 49.0000</w:t>
        <w:tab/>
        <w:t>Filtered value: -31.2274603683</w:t>
        <w:tab/>
      </w:r>
    </w:p>
    <w:p>
      <w:r>
        <w:t>Index: 50.0000</w:t>
        <w:tab/>
        <w:t>Filtered value: -12.1717962069</w:t>
        <w:tab/>
      </w:r>
    </w:p>
    <w:p>
      <w:r>
        <w:t>Index: 51.0000</w:t>
        <w:tab/>
        <w:t>Filtered value: 48.0675385155</w:t>
        <w:tab/>
      </w:r>
    </w:p>
    <w:p>
      <w:r>
        <w:t>Index: 52.0000</w:t>
        <w:tab/>
        <w:t>Filtered value: 77.9700396340</w:t>
        <w:tab/>
      </w:r>
    </w:p>
    <w:p>
      <w:r>
        <w:t>Index: 53.0000</w:t>
        <w:tab/>
        <w:t>Filtered value: 29.6170963373</w:t>
        <w:tab/>
      </w:r>
    </w:p>
    <w:p>
      <w:r>
        <w:t>Index: 54.0000</w:t>
        <w:tab/>
        <w:t>Filtered value: -38.7238463020</w:t>
        <w:tab/>
      </w:r>
    </w:p>
    <w:p>
      <w:r>
        <w:t>Index: 55.0000</w:t>
        <w:tab/>
        <w:t>Filtered value: -57.8690379197</w:t>
        <w:tab/>
      </w:r>
    </w:p>
    <w:p>
      <w:r>
        <w:t>Index: 56.0000</w:t>
        <w:tab/>
        <w:t>Filtered value: -32.4374393704</w:t>
        <w:tab/>
      </w:r>
    </w:p>
    <w:p>
      <w:r>
        <w:t>Index: 57.0000</w:t>
        <w:tab/>
        <w:t>Filtered value: 1.2594774976</w:t>
        <w:tab/>
      </w:r>
    </w:p>
    <w:p>
      <w:r>
        <w:t>Index: 58.0000</w:t>
        <w:tab/>
        <w:t>Filtered value: 25.3483076099</w:t>
        <w:tab/>
      </w:r>
    </w:p>
    <w:p>
      <w:r>
        <w:t>Index: 59.0000</w:t>
        <w:tab/>
        <w:t>Filtered value: 31.9679614017</w:t>
        <w:tab/>
      </w:r>
    </w:p>
    <w:p>
      <w:r>
        <w:t>Index: 60.0000</w:t>
        <w:tab/>
        <w:t>Filtered value: 18.9878717152</w:t>
        <w:tab/>
      </w:r>
    </w:p>
    <w:p>
      <w:r>
        <w:t>Index: 61.0000</w:t>
        <w:tab/>
        <w:t>Filtered value: -1.2039164090</w:t>
        <w:tab/>
      </w:r>
    </w:p>
    <w:p>
      <w:r>
        <w:t>Index: 62.0000</w:t>
        <w:tab/>
        <w:t>Filtered value: -15.5753312394</w:t>
        <w:tab/>
      </w:r>
    </w:p>
    <w:p>
      <w:r>
        <w:t>Index: 63.0000</w:t>
        <w:tab/>
        <w:t>Filtered value: -21.3342127929</w:t>
        <w:tab/>
      </w:r>
    </w:p>
    <w:p>
      <w:r>
        <w:t>Index: 64.0000</w:t>
        <w:tab/>
        <w:t>Filtered value: -15.3290985097</w:t>
        <w:tab/>
      </w:r>
    </w:p>
    <w:p>
      <w:r>
        <w:t>Index: 65.0000</w:t>
        <w:tab/>
        <w:t>Filtered value: 2.3981495114</w:t>
        <w:tab/>
      </w:r>
    </w:p>
    <w:p>
      <w:r>
        <w:t>Index: 66.0000</w:t>
        <w:tab/>
        <w:t>Filtered value: 16.1485241459</w:t>
        <w:tab/>
      </w:r>
    </w:p>
    <w:p>
      <w:r>
        <w:t>Index: 67.0000</w:t>
        <w:tab/>
        <w:t>Filtered value: 12.6739531527</w:t>
        <w:tab/>
      </w:r>
    </w:p>
    <w:p>
      <w:r>
        <w:t>Index: 68.0000</w:t>
        <w:tab/>
        <w:t>Filtered value: 2.0643590783</w:t>
        <w:tab/>
      </w:r>
    </w:p>
    <w:p>
      <w:r>
        <w:t>Index: 69.0000</w:t>
        <w:tab/>
        <w:t>Filtered value: -1.8990313148</w:t>
        <w:tab/>
      </w:r>
    </w:p>
    <w:p>
      <w:r>
        <w:t>Index: 70.0000</w:t>
        <w:tab/>
        <w:t>Filtered value: -3.2473790178</w:t>
        <w:tab/>
      </w:r>
    </w:p>
    <w:p>
      <w:r>
        <w:t>Index: 71.0000</w:t>
        <w:tab/>
        <w:t>Filtered value: -7.0684093568</w:t>
        <w:tab/>
      </w:r>
    </w:p>
    <w:p>
      <w:r>
        <w:t>Index: 72.0000</w:t>
        <w:tab/>
        <w:t>Filtered value: -5.8700805718</w:t>
        <w:tab/>
      </w:r>
    </w:p>
    <w:p>
      <w:r>
        <w:t>Index: 73.0000</w:t>
        <w:tab/>
        <w:t>Filtered value: 2.0768952067</w:t>
        <w:tab/>
      </w:r>
    </w:p>
    <w:p>
      <w:r>
        <w:t>Index: 74.0000</w:t>
        <w:tab/>
        <w:t>Filtered value: 5.5388973776</w:t>
        <w:tab/>
      </w:r>
    </w:p>
    <w:p>
      <w:r>
        <w:t>Index: 75.0000</w:t>
        <w:tab/>
        <w:t>Filtered value: 1.1811984727</w:t>
        <w:tab/>
      </w:r>
    </w:p>
    <w:p>
      <w:r>
        <w:t>Index: 76.0000</w:t>
        <w:tab/>
        <w:t>Filtered value: -1.2932581111</w:t>
        <w:tab/>
      </w:r>
    </w:p>
    <w:p>
      <w:r>
        <w:t>Index: 77.0000</w:t>
        <w:tab/>
        <w:t>Filtered value: 1.3256457133</w:t>
        <w:tab/>
      </w:r>
    </w:p>
    <w:p>
      <w:r>
        <w:t>Index: 78.0000</w:t>
        <w:tab/>
        <w:t>Filtered value: 1.9307537038</w:t>
        <w:tab/>
      </w:r>
    </w:p>
    <w:p>
      <w:r>
        <w:t>Index: 79.0000</w:t>
        <w:tab/>
        <w:t>Filtered value: -1.1108023518</w:t>
        <w:tab/>
      </w:r>
    </w:p>
    <w:p>
      <w:r>
        <w:t>Index: 80.0000</w:t>
        <w:tab/>
        <w:t>Filtered value: -2.0424924573</w:t>
        <w:tab/>
      </w:r>
    </w:p>
    <w:p>
      <w:r>
        <w:t>Index: 81.0000</w:t>
        <w:tab/>
        <w:t>Filtered value: -0.0623240354</w:t>
        <w:tab/>
      </w:r>
    </w:p>
    <w:p>
      <w:r>
        <w:t>Index: 82.0000</w:t>
        <w:tab/>
        <w:t>Filtered value: 0.0043319621</w:t>
        <w:tab/>
      </w:r>
    </w:p>
    <w:p>
      <w:r>
        <w:t>Index: 83.0000</w:t>
        <w:tab/>
        <w:t>Filtered value: -2.3534205687</w:t>
        <w:tab/>
      </w:r>
    </w:p>
    <w:p>
      <w:r>
        <w:t>Index: 84.0000</w:t>
        <w:tab/>
        <w:t>Filtered value: -2.2108480387</w:t>
        <w:tab/>
      </w:r>
    </w:p>
    <w:p>
      <w:r>
        <w:t>Index: 85.0000</w:t>
        <w:tab/>
        <w:t>Filtered value: 2.3833254302</w:t>
        <w:tab/>
      </w:r>
    </w:p>
    <w:p>
      <w:r>
        <w:t>Index: 86.0000</w:t>
        <w:tab/>
        <w:t>Filtered value: 6.3445013467</w:t>
        <w:tab/>
      </w:r>
    </w:p>
    <w:p>
      <w:r>
        <w:t>Index: 87.0000</w:t>
        <w:tab/>
        <w:t>Filtered value: 3.6920536248</w:t>
        <w:tab/>
      </w:r>
    </w:p>
    <w:p>
      <w:r>
        <w:t>Index: 88.0000</w:t>
        <w:tab/>
        <w:t>Filtered value: -3.7530867166</w:t>
        <w:tab/>
      </w:r>
    </w:p>
    <w:p>
      <w:r>
        <w:t>Index: 89.0000</w:t>
        <w:tab/>
        <w:t>Filtered value: -7.4442038850</w:t>
        <w:tab/>
      </w:r>
    </w:p>
    <w:p>
      <w:r>
        <w:t>Index: 90.0000</w:t>
        <w:tab/>
        <w:t>Filtered value: -3.3332347219</w:t>
        <w:tab/>
      </w:r>
    </w:p>
    <w:p>
      <w:r>
        <w:t>Index: 91.0000</w:t>
        <w:tab/>
        <w:t>Filtered value: 2.8833291619</w:t>
        <w:tab/>
      </w:r>
    </w:p>
    <w:p>
      <w:r>
        <w:t>Index: 92.0000</w:t>
        <w:tab/>
        <w:t>Filtered value: 4.6745335061</w:t>
        <w:tab/>
      </w:r>
    </w:p>
    <w:p>
      <w:r>
        <w:t>Index: 93.0000</w:t>
        <w:tab/>
        <w:t>Filtered value: 2.7944384178</w:t>
        <w:tab/>
      </w:r>
    </w:p>
    <w:p>
      <w:r>
        <w:t>Index: 94.0000</w:t>
        <w:tab/>
        <w:t>Filtered value: 0.7569145215</w:t>
        <w:tab/>
      </w:r>
    </w:p>
    <w:p>
      <w:r>
        <w:t>Index: 95.0000</w:t>
        <w:tab/>
        <w:t>Filtered value: -1.2884770406</w:t>
        <w:tab/>
      </w:r>
    </w:p>
    <w:p>
      <w:r>
        <w:t>Index: 96.0000</w:t>
        <w:tab/>
        <w:t>Filtered value: -3.7618071188</w:t>
        <w:tab/>
      </w:r>
    </w:p>
    <w:p>
      <w:r>
        <w:t>Index: 97.0000</w:t>
        <w:tab/>
        <w:t>Filtered value: -4.1080296264</w:t>
        <w:tab/>
      </w:r>
    </w:p>
    <w:p>
      <w:r>
        <w:t>Index: 98.0000</w:t>
        <w:tab/>
        <w:t>Filtered value: -0.3162919882</w:t>
        <w:tab/>
      </w:r>
    </w:p>
    <w:p>
      <w:r>
        <w:t>Index: 99.0000</w:t>
        <w:tab/>
        <w:t>Filtered value: 4.7951684822</w:t>
        <w:tab/>
      </w:r>
    </w:p>
    <w:p>
      <w:r>
        <w:t>Index: 100.0000</w:t>
        <w:tab/>
        <w:t>Filtered value: 5.6766795358</w:t>
        <w:tab/>
      </w:r>
    </w:p>
    <w:p>
      <w:r>
        <w:t>Index: 101.0000</w:t>
        <w:tab/>
        <w:t>Filtered value: 0.5022155498</w:t>
        <w:tab/>
      </w:r>
    </w:p>
    <w:p>
      <w:r>
        <w:t>Index: 102.0000</w:t>
        <w:tab/>
        <w:t>Filtered value: -5.3583312619</w:t>
        <w:tab/>
      </w:r>
    </w:p>
    <w:p>
      <w:r>
        <w:t>Index: 103.0000</w:t>
        <w:tab/>
        <w:t>Filtered value: -4.9134077957</w:t>
        <w:tab/>
      </w:r>
    </w:p>
    <w:p>
      <w:r>
        <w:t>Index: 104.0000</w:t>
        <w:tab/>
        <w:t>Filtered value: 0.7837425931</w:t>
        <w:tab/>
      </w:r>
    </w:p>
    <w:p>
      <w:r>
        <w:t>Index: 105.0000</w:t>
        <w:tab/>
        <w:t>Filtered value: 3.7113002571</w:t>
        <w:tab/>
      </w:r>
    </w:p>
    <w:p>
      <w:r>
        <w:t>Index: 106.0000</w:t>
        <w:tab/>
        <w:t>Filtered value: 1.2086925488</w:t>
        <w:tab/>
      </w:r>
    </w:p>
    <w:p>
      <w:r>
        <w:t>Index: 107.0000</w:t>
        <w:tab/>
        <w:t>Filtered value: -0.7060060380</w:t>
        <w:tab/>
      </w:r>
    </w:p>
    <w:p>
      <w:r>
        <w:t>Index: 108.0000</w:t>
        <w:tab/>
        <w:t>Filtered value: 0.9370684149</w:t>
        <w:tab/>
      </w:r>
    </w:p>
    <w:p>
      <w:r>
        <w:t>Index: 109.0000</w:t>
        <w:tab/>
        <w:t>Filtered value: 1.1811319648</w:t>
        <w:tab/>
      </w:r>
    </w:p>
    <w:p>
      <w:r>
        <w:t>Index: 110.0000</w:t>
        <w:tab/>
        <w:t>Filtered value: -2.0839722649</w:t>
        <w:tab/>
      </w:r>
    </w:p>
    <w:p>
      <w:r>
        <w:t>Index: 111.0000</w:t>
        <w:tab/>
        <w:t>Filtered value: -3.4471353742</w:t>
        <w:tab/>
      </w:r>
    </w:p>
    <w:p>
      <w:r>
        <w:t>Index: 112.0000</w:t>
        <w:tab/>
        <w:t>Filtered value: -0.3676662403</w:t>
        <w:tab/>
      </w:r>
    </w:p>
    <w:p>
      <w:r>
        <w:t>Index: 113.0000</w:t>
        <w:tab/>
        <w:t>Filtered value: 2.4171600082</w:t>
        <w:tab/>
      </w:r>
    </w:p>
    <w:p>
      <w:r>
        <w:t>Index: 114.0000</w:t>
        <w:tab/>
        <w:t>Filtered value: 2.1267761060</w:t>
        <w:tab/>
      </w:r>
    </w:p>
    <w:p>
      <w:r>
        <w:t>Index: 115.0000</w:t>
        <w:tab/>
        <w:t>Filtered value: 1.2967527221</w:t>
        <w:tab/>
      </w:r>
    </w:p>
    <w:p>
      <w:r>
        <w:t>Index: 116.0000</w:t>
        <w:tab/>
        <w:t>Filtered value: 0.4842096982</w:t>
        <w:tab/>
      </w:r>
    </w:p>
    <w:p>
      <w:r>
        <w:t>Index: 117.0000</w:t>
        <w:tab/>
        <w:t>Filtered value: -2.0887929894</w:t>
        <w:tab/>
      </w:r>
    </w:p>
    <w:p>
      <w:r>
        <w:t>Index: 118.0000</w:t>
        <w:tab/>
        <w:t>Filtered value: -3.8543941884</w:t>
        <w:tab/>
      </w:r>
    </w:p>
    <w:p>
      <w:r>
        <w:t>Index: 119.0000</w:t>
        <w:tab/>
        <w:t>Filtered value: -1.0969093718</w:t>
        <w:tab/>
      </w:r>
    </w:p>
    <w:p>
      <w:r>
        <w:t>Index: 120.0000</w:t>
        <w:tab/>
        <w:t>Filtered value: 2.8703270777</w:t>
        <w:tab/>
      </w:r>
    </w:p>
    <w:p>
      <w:r>
        <w:t>Index: 121.0000</w:t>
        <w:tab/>
        <w:t>Filtered value: 2.5860852556</w:t>
        <w:tab/>
      </w:r>
    </w:p>
    <w:p>
      <w:r>
        <w:t>Index: 122.0000</w:t>
        <w:tab/>
        <w:t>Filtered value: 0.1742951580</w:t>
        <w:tab/>
      </w:r>
    </w:p>
    <w:p>
      <w:r>
        <w:t>Index: 123.0000</w:t>
        <w:tab/>
        <w:t>Filtered value: 0.4199893514</w:t>
        <w:tab/>
      </w:r>
    </w:p>
    <w:p>
      <w:r>
        <w:t>Index: 124.0000</w:t>
        <w:tab/>
        <w:t>Filtered value: 0.9238020008</w:t>
        <w:tab/>
      </w:r>
    </w:p>
    <w:p>
      <w:r>
        <w:t>Index: 125.0000</w:t>
        <w:tab/>
        <w:t>Filtered value: -2.4109009199</w:t>
        <w:tab/>
      </w:r>
    </w:p>
    <w:p>
      <w:r>
        <w:t>Index: 126.0000</w:t>
        <w:tab/>
        <w:t>Filtered value: -5.2770934351</w:t>
        <w:tab/>
      </w:r>
    </w:p>
    <w:p>
      <w:r>
        <w:t>Index: 127.0000</w:t>
        <w:tab/>
        <w:t>Filtered value: -1.3942423697</w:t>
        <w:tab/>
      </w:r>
    </w:p>
    <w:p>
      <w:r>
        <w:t>Index: 128.0000</w:t>
        <w:tab/>
        <w:t>Filtered value: 5.3850256911</w:t>
        <w:tab/>
      </w:r>
    </w:p>
    <w:p>
      <w:r>
        <w:t>Index: 129.0000</w:t>
        <w:tab/>
        <w:t>Filtered value: 6.0849431858</w:t>
        <w:tab/>
      </w:r>
    </w:p>
    <w:p>
      <w:r>
        <w:t>Index: 130.0000</w:t>
        <w:tab/>
        <w:t>Filtered value: 0.3619912022</w:t>
        <w:tab/>
      </w:r>
    </w:p>
    <w:p>
      <w:r>
        <w:t>Index: 131.0000</w:t>
        <w:tab/>
        <w:t>Filtered value: -4.2361458688</w:t>
        <w:tab/>
      </w:r>
    </w:p>
    <w:p>
      <w:r>
        <w:t>Index: 132.0000</w:t>
        <w:tab/>
        <w:t>Filtered value: -4.0099936195</w:t>
        <w:tab/>
      </w:r>
    </w:p>
    <w:p>
      <w:r>
        <w:t>Index: 133.0000</w:t>
        <w:tab/>
        <w:t>Filtered value: -1.7182050324</w:t>
        <w:tab/>
      </w:r>
    </w:p>
    <w:p>
      <w:r>
        <w:t>Index: 134.0000</w:t>
        <w:tab/>
        <w:t>Filtered value: 0.4451684735</w:t>
        <w:tab/>
      </w:r>
    </w:p>
    <w:p>
      <w:r>
        <w:t>Index: 135.0000</w:t>
        <w:tab/>
        <w:t>Filtered value: 2.8867253300</w:t>
        <w:tab/>
      </w:r>
    </w:p>
    <w:p>
      <w:r>
        <w:t>Index: 136.0000</w:t>
        <w:tab/>
        <w:t>Filtered value: 4.3567158887</w:t>
        <w:tab/>
      </w:r>
    </w:p>
    <w:p>
      <w:r>
        <w:t>Index: 137.0000</w:t>
        <w:tab/>
        <w:t>Filtered value: 2.0584380367</w:t>
        <w:tab/>
      </w:r>
    </w:p>
    <w:p>
      <w:r>
        <w:t>Index: 138.0000</w:t>
        <w:tab/>
        <w:t>Filtered value: -2.9980226736</w:t>
        <w:tab/>
      </w:r>
    </w:p>
    <w:p>
      <w:r>
        <w:t>Index: 139.0000</w:t>
        <w:tab/>
        <w:t>Filtered value: -5.3535005156</w:t>
        <w:tab/>
      </w:r>
    </w:p>
    <w:p>
      <w:r>
        <w:t>Index: 140.0000</w:t>
        <w:tab/>
        <w:t>Filtered value: -2.0543122542</w:t>
        <w:tab/>
      </w:r>
    </w:p>
    <w:p>
      <w:r>
        <w:t>Index: 141.0000</w:t>
        <w:tab/>
        <w:t>Filtered value: 2.7892038789</w:t>
        <w:tab/>
      </w:r>
    </w:p>
    <w:p>
      <w:r>
        <w:t>Index: 142.0000</w:t>
        <w:tab/>
        <w:t>Filtered value: 3.5583541772</w:t>
        <w:tab/>
      </w:r>
    </w:p>
    <w:p>
      <w:r>
        <w:t>Index: 143.0000</w:t>
        <w:tab/>
        <w:t>Filtered value: 0.8666949493</w:t>
        <w:tab/>
      </w:r>
    </w:p>
    <w:p>
      <w:r>
        <w:t>Index: 144.0000</w:t>
        <w:tab/>
        <w:t>Filtered value: -0.7693728201</w:t>
        <w:tab/>
      </w:r>
    </w:p>
    <w:p>
      <w:r>
        <w:t>Index: 145.0000</w:t>
        <w:tab/>
        <w:t>Filtered value: -0.7515833958</w:t>
        <w:tab/>
      </w:r>
    </w:p>
    <w:p>
      <w:r>
        <w:t>Index: 146.0000</w:t>
        <w:tab/>
        <w:t>Filtered value: -1.4596514542</w:t>
        <w:tab/>
      </w:r>
    </w:p>
    <w:p>
      <w:r>
        <w:t>Index: 147.0000</w:t>
        <w:tab/>
        <w:t>Filtered value: -1.6128028041</w:t>
        <w:tab/>
      </w:r>
    </w:p>
    <w:p>
      <w:r>
        <w:t>Index: 148.0000</w:t>
        <w:tab/>
        <w:t>Filtered value: 1.1240560101</w:t>
        <w:tab/>
      </w:r>
    </w:p>
    <w:p>
      <w:r>
        <w:t>Index: 149.0000</w:t>
        <w:tab/>
        <w:t>Filtered value: 3.0759718023</w:t>
        <w:tab/>
      </w:r>
    </w:p>
    <w:p>
      <w:r>
        <w:t>Index: 150.0000</w:t>
        <w:tab/>
        <w:t>Filtered value: -0.0561216205</w:t>
        <w:tab/>
      </w:r>
    </w:p>
    <w:p>
      <w:r>
        <w:t>Index: 151.0000</w:t>
        <w:tab/>
        <w:t>Filtered value: -3.5728306835</w:t>
        <w:tab/>
      </w:r>
    </w:p>
    <w:p>
      <w:r>
        <w:t>Index: 152.0000</w:t>
        <w:tab/>
        <w:t>Filtered value: -0.8973333694</w:t>
        <w:tab/>
      </w:r>
    </w:p>
    <w:p>
      <w:r>
        <w:t>Index: 153.0000</w:t>
        <w:tab/>
        <w:t>Filtered value: 3.5862542756</w:t>
        <w:tab/>
      </w:r>
    </w:p>
    <w:p>
      <w:r>
        <w:t>Index: 154.0000</w:t>
        <w:tab/>
        <w:t>Filtered value: 1.8383360445</w:t>
        <w:tab/>
      </w:r>
    </w:p>
    <w:p>
      <w:r>
        <w:t>Index: 155.0000</w:t>
        <w:tab/>
        <w:t>Filtered value: -2.6533260484</w:t>
        <w:tab/>
      </w:r>
    </w:p>
    <w:p>
      <w:r>
        <w:t>Index: 156.0000</w:t>
        <w:tab/>
        <w:t>Filtered value: -1.6064581635</w:t>
        <w:tab/>
      </w:r>
    </w:p>
    <w:p>
      <w:r>
        <w:t>Index: 157.0000</w:t>
        <w:tab/>
        <w:t>Filtered value: 1.9400390668</w:t>
        <w:tab/>
      </w:r>
    </w:p>
    <w:p>
      <w:r>
        <w:t>Index: 158.0000</w:t>
        <w:tab/>
        <w:t>Filtered value: 0.1478823198</w:t>
        <w:tab/>
      </w:r>
    </w:p>
    <w:p>
      <w:r>
        <w:t>Index: 159.0000</w:t>
        <w:tab/>
        <w:t>Filtered value: -3.3264671025</w:t>
        <w:tab/>
      </w:r>
    </w:p>
    <w:p>
      <w:r>
        <w:t>Index: 160.0000</w:t>
        <w:tab/>
        <w:t>Filtered value: -0.3444546241</w:t>
        <w:tab/>
      </w:r>
    </w:p>
    <w:p>
      <w:r>
        <w:t>Index: 161.0000</w:t>
        <w:tab/>
        <w:t>Filtered value: 4.8764486119</w:t>
        <w:tab/>
      </w:r>
    </w:p>
    <w:p>
      <w:r>
        <w:t>Index: 162.0000</w:t>
        <w:tab/>
        <w:t>Filtered value: 2.9178429302</w:t>
        <w:tab/>
      </w:r>
    </w:p>
    <w:p>
      <w:r>
        <w:t>Index: 163.0000</w:t>
        <w:tab/>
        <w:t>Filtered value: -3.1905034166</w:t>
        <w:tab/>
      </w:r>
    </w:p>
    <w:p>
      <w:r>
        <w:t>Index: 164.0000</w:t>
        <w:tab/>
        <w:t>Filtered value: -3.8354768783</w:t>
        <w:tab/>
      </w:r>
    </w:p>
    <w:p>
      <w:r>
        <w:t>Index: 165.0000</w:t>
        <w:tab/>
        <w:t>Filtered value: 0.0423158911</w:t>
        <w:tab/>
      </w:r>
    </w:p>
    <w:p>
      <w:r>
        <w:t>Index: 166.0000</w:t>
        <w:tab/>
        <w:t>Filtered value: 0.9815523269</w:t>
        <w:tab/>
      </w:r>
    </w:p>
    <w:p>
      <w:r>
        <w:t>Index: 167.0000</w:t>
        <w:tab/>
        <w:t>Filtered value: -0.3677881455</w:t>
        <w:tab/>
      </w:r>
    </w:p>
    <w:p>
      <w:r>
        <w:t>Index: 168.0000</w:t>
        <w:tab/>
        <w:t>Filtered value: 1.1594134169</w:t>
        <w:tab/>
      </w:r>
    </w:p>
    <w:p>
      <w:r>
        <w:t>Index: 169.0000</w:t>
        <w:tab/>
        <w:t>Filtered value: 3.3552968822</w:t>
        <w:tab/>
      </w:r>
    </w:p>
    <w:p>
      <w:r>
        <w:t>Index: 170.0000</w:t>
        <w:tab/>
        <w:t>Filtered value: 1.0696575331</w:t>
        <w:tab/>
      </w:r>
    </w:p>
    <w:p>
      <w:r>
        <w:t>Index: 171.0000</w:t>
        <w:tab/>
        <w:t>Filtered value: -3.2065888165</w:t>
        <w:tab/>
      </w:r>
    </w:p>
    <w:p>
      <w:r>
        <w:t>Index: 172.0000</w:t>
        <w:tab/>
        <w:t>Filtered value: -3.6486866237</w:t>
        <w:tab/>
      </w:r>
    </w:p>
    <w:p>
      <w:r>
        <w:t>Index: 173.0000</w:t>
        <w:tab/>
        <w:t>Filtered value: -0.6596447146</w:t>
        <w:tab/>
      </w:r>
    </w:p>
    <w:p>
      <w:r>
        <w:t>Index: 174.0000</w:t>
        <w:tab/>
        <w:t>Filtered value: 1.6664282062</w:t>
        <w:tab/>
      </w:r>
    </w:p>
    <w:p>
      <w:r>
        <w:t>Index: 175.0000</w:t>
        <w:tab/>
        <w:t>Filtered value: 2.2919502237</w:t>
        <w:tab/>
      </w:r>
    </w:p>
    <w:p>
      <w:r>
        <w:t>Index: 176.0000</w:t>
        <w:tab/>
        <w:t>Filtered value: 1.9689828152</w:t>
        <w:tab/>
      </w:r>
    </w:p>
    <w:p>
      <w:r>
        <w:t>Index: 177.0000</w:t>
        <w:tab/>
        <w:t>Filtered value: 0.4148039555</w:t>
        <w:tab/>
      </w:r>
    </w:p>
    <w:p>
      <w:r>
        <w:t>Index: 178.0000</w:t>
        <w:tab/>
        <w:t>Filtered value: -1.6972412041</w:t>
        <w:tab/>
      </w:r>
    </w:p>
    <w:p>
      <w:r>
        <w:t>Index: 179.0000</w:t>
        <w:tab/>
        <w:t>Filtered value: -2.3242266705</w:t>
        <w:tab/>
      </w:r>
    </w:p>
    <w:p>
      <w:r>
        <w:t>Index: 180.0000</w:t>
        <w:tab/>
        <w:t>Filtered value: -1.1502427235</w:t>
        <w:tab/>
      </w:r>
    </w:p>
    <w:p>
      <w:r>
        <w:t>Index: 181.0000</w:t>
        <w:tab/>
        <w:t>Filtered value: 0.3155379790</w:t>
        <w:tab/>
      </w:r>
    </w:p>
    <w:p>
      <w:r>
        <w:t>Index: 182.0000</w:t>
        <w:tab/>
        <w:t>Filtered value: 1.3067991051</w:t>
        <w:tab/>
      </w:r>
    </w:p>
    <w:p>
      <w:r>
        <w:t>Index: 183.0000</w:t>
        <w:tab/>
        <w:t>Filtered value: 1.7824716376</w:t>
        <w:tab/>
      </w:r>
    </w:p>
    <w:p>
      <w:r>
        <w:t>Index: 184.0000</w:t>
        <w:tab/>
        <w:t>Filtered value: 1.3016144218</w:t>
        <w:tab/>
      </w:r>
    </w:p>
    <w:p>
      <w:r>
        <w:t>Index: 185.0000</w:t>
        <w:tab/>
        <w:t>Filtered value: -0.2565948107</w:t>
        <w:tab/>
      </w:r>
    </w:p>
    <w:p>
      <w:r>
        <w:t>Index: 186.0000</w:t>
        <w:tab/>
        <w:t>Filtered value: -2.0794625255</w:t>
        <w:tab/>
      </w:r>
    </w:p>
    <w:p>
      <w:r>
        <w:t>Index: 187.0000</w:t>
        <w:tab/>
        <w:t>Filtered value: -2.7062332502</w:t>
        <w:tab/>
      </w:r>
    </w:p>
    <w:p>
      <w:r>
        <w:t>Index: 188.0000</w:t>
        <w:tab/>
        <w:t>Filtered value: -0.6405239031</w:t>
        <w:tab/>
      </w:r>
    </w:p>
    <w:p>
      <w:r>
        <w:t>Index: 189.0000</w:t>
        <w:tab/>
        <w:t>Filtered value: 3.1032170506</w:t>
        <w:tab/>
      </w:r>
    </w:p>
    <w:p>
      <w:r>
        <w:t>Index: 190.0000</w:t>
        <w:tab/>
        <w:t>Filtered value: 3.8629419805</w:t>
        <w:tab/>
      </w:r>
    </w:p>
    <w:p>
      <w:r>
        <w:t>Index: 191.0000</w:t>
        <w:tab/>
        <w:t>Filtered value: -0.5211764577</w:t>
        <w:tab/>
      </w:r>
    </w:p>
    <w:p>
      <w:r>
        <w:t>Index: 192.0000</w:t>
        <w:tab/>
        <w:t>Filtered value: -4.4044795004</w:t>
        <w:tab/>
      </w:r>
    </w:p>
    <w:p>
      <w:r>
        <w:t>Index: 193.0000</w:t>
        <w:tab/>
        <w:t>Filtered value: -2.1514111189</w:t>
        <w:tab/>
      </w:r>
    </w:p>
    <w:p>
      <w:r>
        <w:t>Index: 194.0000</w:t>
        <w:tab/>
        <w:t>Filtered value: 2.1870300052</w:t>
        <w:tab/>
      </w:r>
    </w:p>
    <w:p>
      <w:r>
        <w:t>Index: 195.0000</w:t>
        <w:tab/>
        <w:t>Filtered value: 1.9639674989</w:t>
        <w:tab/>
      </w:r>
    </w:p>
    <w:p>
      <w:r>
        <w:t>Index: 196.0000</w:t>
        <w:tab/>
        <w:t>Filtered value: -0.2988095899</w:t>
        <w:tab/>
      </w:r>
    </w:p>
    <w:p>
      <w:r>
        <w:t>Index: 197.0000</w:t>
        <w:tab/>
        <w:t>Filtered value: 0.8859783775</w:t>
        <w:tab/>
      </w:r>
    </w:p>
    <w:p>
      <w:r>
        <w:t>Index: 198.0000</w:t>
        <w:tab/>
        <w:t>Filtered value: 2.1010612205</w:t>
        <w:tab/>
      </w:r>
    </w:p>
    <w:p>
      <w:r>
        <w:t>Index: 199.0000</w:t>
        <w:tab/>
        <w:t>Filtered value: -2.0169176389</w:t>
        <w:tab/>
      </w:r>
    </w:p>
    <w:p>
      <w:r>
        <w:t>Index: 200.0000</w:t>
        <w:tab/>
        <w:t>Filtered value: -6.0918821638</w:t>
        <w:tab/>
      </w:r>
    </w:p>
    <w:p>
      <w:r>
        <w:t>Index: 201.0000</w:t>
        <w:tab/>
        <w:t>Filtered value: -1.9410480162</w:t>
        <w:tab/>
      </w:r>
    </w:p>
    <w:p>
      <w:r>
        <w:t>Index: 202.0000</w:t>
        <w:tab/>
        <w:t>Filtered value: 5.8972203415</w:t>
        <w:tab/>
      </w:r>
    </w:p>
    <w:p>
      <w:r>
        <w:t>Index: 203.0000</w:t>
        <w:tab/>
        <w:t>Filtered value: 6.2590645164</w:t>
        <w:tab/>
      </w:r>
    </w:p>
    <w:p>
      <w:r>
        <w:t>Index: 204.0000</w:t>
        <w:tab/>
        <w:t>Filtered value: -0.6273633674</w:t>
        <w:tab/>
      </w:r>
    </w:p>
    <w:p>
      <w:r>
        <w:t>Index: 205.0000</w:t>
        <w:tab/>
        <w:t>Filtered value: -4.4046551509</w:t>
        <w:tab/>
      </w:r>
    </w:p>
    <w:p>
      <w:r>
        <w:t>Index: 206.0000</w:t>
        <w:tab/>
        <w:t>Filtered value: -1.8693826897</w:t>
        <w:tab/>
      </w:r>
    </w:p>
    <w:p>
      <w:r>
        <w:t>Index: 207.0000</w:t>
        <w:tab/>
        <w:t>Filtered value: 0.0030259337</w:t>
        <w:tab/>
      </w:r>
    </w:p>
    <w:p>
      <w:r>
        <w:t>Index: 208.0000</w:t>
        <w:tab/>
        <w:t>Filtered value: -1.5473005924</w:t>
        <w:tab/>
      </w:r>
    </w:p>
    <w:p>
      <w:r>
        <w:t>Index: 209.0000</w:t>
        <w:tab/>
        <w:t>Filtered value: -0.8229699023</w:t>
        <w:tab/>
      </w:r>
    </w:p>
    <w:p>
      <w:r>
        <w:t>Index: 210.0000</w:t>
        <w:tab/>
        <w:t>Filtered value: 3.4812950582</w:t>
        <w:tab/>
      </w:r>
    </w:p>
    <w:p>
      <w:r>
        <w:t>Index: 211.0000</w:t>
        <w:tab/>
        <w:t>Filtered value: 4.4265578223</w:t>
        <w:tab/>
      </w:r>
    </w:p>
    <w:p>
      <w:r>
        <w:t>Index: 212.0000</w:t>
        <w:tab/>
        <w:t>Filtered value: 0.1244096281</w:t>
        <w:tab/>
      </w:r>
    </w:p>
    <w:p>
      <w:r>
        <w:t>Index: 213.0000</w:t>
        <w:tab/>
        <w:t>Filtered value: -2.8620742136</w:t>
        <w:tab/>
      </w:r>
    </w:p>
    <w:p>
      <w:r>
        <w:t>Index: 214.0000</w:t>
        <w:tab/>
        <w:t>Filtered value: -2.9231216188</w:t>
        <w:tab/>
      </w:r>
    </w:p>
    <w:p>
      <w:r>
        <w:t>Index: 215.0000</w:t>
        <w:tab/>
        <w:t>Filtered value: -3.7418102822</w:t>
        <w:tab/>
      </w:r>
    </w:p>
    <w:p>
      <w:r>
        <w:t>Index: 216.0000</w:t>
        <w:tab/>
        <w:t>Filtered value: -0.8193299259</w:t>
        <w:tab/>
      </w:r>
    </w:p>
    <w:p>
      <w:r>
        <w:t>Index: 217.0000</w:t>
        <w:tab/>
        <w:t>Filtered value: 9.5078333926</w:t>
        <w:tab/>
      </w:r>
    </w:p>
    <w:p>
      <w:r>
        <w:t>Index: 218.0000</w:t>
        <w:tab/>
        <w:t>Filtered value: 11.1628413423</w:t>
        <w:tab/>
      </w:r>
    </w:p>
    <w:p>
      <w:r>
        <w:t>Index: 219.0000</w:t>
        <w:tab/>
        <w:t>Filtered value: -8.7397770455</w:t>
        <w:tab/>
      </w:r>
    </w:p>
    <w:p>
      <w:r>
        <w:t>Index: 220.0000</w:t>
        <w:tab/>
        <w:t>Filtered value: -24.6628456650</w:t>
        <w:tab/>
      </w:r>
    </w:p>
    <w:p>
      <w:r>
        <w:t>Index: 221.0000</w:t>
        <w:tab/>
        <w:t>Filtered value: -4.9520166690</w:t>
        <w:tab/>
      </w:r>
    </w:p>
    <w:p>
      <w:r>
        <w:t>Index: 222.0000</w:t>
        <w:tab/>
        <w:t>Filtered value: 28.0920250925</w:t>
        <w:tab/>
      </w:r>
    </w:p>
    <w:p>
      <w:r>
        <w:t>Index: 223.0000</w:t>
        <w:tab/>
        <w:t>Filtered value: 25.3988720421</w:t>
        <w:tab/>
      </w:r>
    </w:p>
    <w:p>
      <w:r>
        <w:t>Index: 224.0000</w:t>
        <w:tab/>
        <w:t>Filtered value: -8.7975797144</w:t>
        <w:tab/>
      </w:r>
    </w:p>
    <w:p>
      <w:r>
        <w:t>Index: 225.0000</w:t>
        <w:tab/>
        <w:t>Filtered value: -25.7052527026</w:t>
        <w:tab/>
      </w:r>
    </w:p>
    <w:p>
      <w:r>
        <w:t>Index: 226.0000</w:t>
        <w:tab/>
        <w:t>Filtered value: -12.8349970683</w:t>
        <w:tab/>
      </w:r>
    </w:p>
    <w:p>
      <w:r>
        <w:t>Index: 227.0000</w:t>
        <w:tab/>
        <w:t>Filtered value: -0.8089075534</w:t>
        <w:tab/>
      </w:r>
    </w:p>
    <w:p>
      <w:r>
        <w:t>Index: 228.0000</w:t>
        <w:tab/>
        <w:t>Filtered value: 1.3588078503</w:t>
        <w:tab/>
      </w:r>
    </w:p>
    <w:p>
      <w:r>
        <w:t>Index: 229.0000</w:t>
        <w:tab/>
        <w:t>Filtered value: 11.6639605604</w:t>
        <w:tab/>
      </w:r>
    </w:p>
    <w:p>
      <w:r>
        <w:t>Index: 230.0000</w:t>
        <w:tab/>
        <w:t>Filtered value: 24.6452956857</w:t>
        <w:tab/>
      </w:r>
    </w:p>
    <w:p>
      <w:r>
        <w:t>Index: 231.0000</w:t>
        <w:tab/>
        <w:t>Filtered value: 16.0371441028</w:t>
        <w:tab/>
      </w:r>
    </w:p>
    <w:p>
      <w:r>
        <w:t>Index: 232.0000</w:t>
        <w:tab/>
        <w:t>Filtered value: -10.4295472840</w:t>
        <w:tab/>
      </w:r>
    </w:p>
    <w:p>
      <w:r>
        <w:t>Index: 233.0000</w:t>
        <w:tab/>
        <w:t>Filtered value: -27.9920127350</w:t>
        <w:tab/>
      </w:r>
    </w:p>
    <w:p>
      <w:r>
        <w:t>Index: 234.0000</w:t>
        <w:tab/>
        <w:t>Filtered value: -25.9764468424</w:t>
        <w:tab/>
      </w:r>
    </w:p>
    <w:p>
      <w:r>
        <w:t>Index: 235.0000</w:t>
        <w:tab/>
        <w:t>Filtered value: -11.3779561514</w:t>
        <w:tab/>
      </w:r>
    </w:p>
    <w:p>
      <w:r>
        <w:t>Index: 236.0000</w:t>
        <w:tab/>
        <w:t>Filtered value: 9.6594009074</w:t>
        <w:tab/>
      </w:r>
    </w:p>
    <w:p>
      <w:r>
        <w:t>Index: 237.0000</w:t>
        <w:tab/>
        <w:t>Filtered value: 29.7161028598</w:t>
        <w:tab/>
      </w:r>
    </w:p>
    <w:p>
      <w:r>
        <w:t>Index: 238.0000</w:t>
        <w:tab/>
        <w:t>Filtered value: 37.1289610542</w:t>
        <w:tab/>
      </w:r>
    </w:p>
    <w:p>
      <w:r>
        <w:t>Index: 239.0000</w:t>
        <w:tab/>
        <w:t>Filtered value: 24.4094164814</w:t>
        <w:tab/>
      </w:r>
    </w:p>
    <w:p>
      <w:r>
        <w:t>Index: 240.0000</w:t>
        <w:tab/>
        <w:t>Filtered value: -9.4183404189</w:t>
        <w:tab/>
      </w:r>
    </w:p>
    <w:p>
      <w:r>
        <w:t>Index: 241.0000</w:t>
        <w:tab/>
        <w:t>Filtered value: -52.1339446064</w:t>
        <w:tab/>
      </w:r>
    </w:p>
    <w:p>
      <w:r>
        <w:t>Index: 242.0000</w:t>
        <w:tab/>
        <w:t>Filtered value: -68.3436691012</w:t>
        <w:tab/>
      </w:r>
    </w:p>
    <w:p>
      <w:r>
        <w:t>Index: 243.0000</w:t>
        <w:tab/>
        <w:t>Filtered value: -28.4474819120</w:t>
        <w:tab/>
      </w:r>
    </w:p>
    <w:p>
      <w:r>
        <w:t>Index: 244.0000</w:t>
        <w:tab/>
        <w:t>Filtered value: 44.5516472661</w:t>
        <w:tab/>
      </w:r>
    </w:p>
    <w:p>
      <w:r>
        <w:t>Index: 245.0000</w:t>
        <w:tab/>
        <w:t>Filtered value: 91.3857881549</w:t>
        <w:tab/>
      </w:r>
    </w:p>
    <w:p>
      <w:r>
        <w:t>Index: 246.0000</w:t>
        <w:tab/>
        <w:t>Filtered value: 76.3464741829</w:t>
        <w:tab/>
      </w:r>
    </w:p>
    <w:p>
      <w:r>
        <w:t>Index: 247.0000</w:t>
        <w:tab/>
        <w:t>Filtered value: 3.1743680113</w:t>
        <w:tab/>
      </w:r>
    </w:p>
    <w:p>
      <w:r>
        <w:t>Index: 248.0000</w:t>
        <w:tab/>
        <w:t>Filtered value: -92.6930180514</w:t>
        <w:tab/>
      </w:r>
    </w:p>
    <w:p>
      <w:r>
        <w:t>Index: 249.0000</w:t>
        <w:tab/>
        <w:t>Filtered value: -133.5078173403</w:t>
        <w:tab/>
      </w:r>
    </w:p>
    <w:p>
      <w:r>
        <w:t>Index: 250.0000</w:t>
        <w:tab/>
        <w:t>Filtered value: -51.7608132249</w:t>
        <w:tab/>
      </w:r>
    </w:p>
    <w:p>
      <w:r>
        <w:t>Index: 251.0000</w:t>
        <w:tab/>
        <w:t>Filtered value: 93.9325155465</w:t>
        <w:tab/>
      </w:r>
    </w:p>
    <w:p>
      <w:r>
        <w:t>Index: 252.0000</w:t>
        <w:tab/>
        <w:t>Filtered value: 145.6701910557</w:t>
        <w:tab/>
      </w:r>
    </w:p>
    <w:p>
      <w:r>
        <w:t>Index: 253.0000</w:t>
        <w:tab/>
        <w:t>Filtered value: 51.4033155025</w:t>
        <w:tab/>
      </w:r>
    </w:p>
    <w:p>
      <w:r>
        <w:t>Index: 254.0000</w:t>
        <w:tab/>
        <w:t>Filtered value: -61.2659458348</w:t>
        <w:tab/>
      </w:r>
    </w:p>
    <w:p>
      <w:r>
        <w:t>Index: 255.0000</w:t>
        <w:tab/>
        <w:t>Filtered value: -78.1657333792</w:t>
        <w:tab/>
      </w:r>
    </w:p>
    <w:p>
      <w:r>
        <w:t>Index: 256.0000</w:t>
        <w:tab/>
        <w:t>Filtered value: -39.5649513035</w:t>
        <w:tab/>
      </w:r>
    </w:p>
    <w:p>
      <w:r>
        <w:t>Index: 257.0000</w:t>
        <w:tab/>
        <w:t>Filtered value: -18.4836723304</w:t>
        <w:tab/>
      </w:r>
    </w:p>
    <w:p>
      <w:r>
        <w:t>Index: 258.0000</w:t>
        <w:tab/>
        <w:t>Filtered value: 3.1203703623</w:t>
        <w:tab/>
      </w:r>
    </w:p>
    <w:p>
      <w:r>
        <w:t>Index: 259.0000</w:t>
        <w:tab/>
        <w:t>Filtered value: 49.7420645662</w:t>
        <w:tab/>
      </w:r>
    </w:p>
    <w:p>
      <w:r>
        <w:t>Index: 260.0000</w:t>
        <w:tab/>
        <w:t>Filtered value: 69.0314483333</w:t>
        <w:tab/>
      </w:r>
    </w:p>
    <w:p>
      <w:r>
        <w:t>Index: 261.0000</w:t>
        <w:tab/>
        <w:t>Filtered value: 22.1924254588</w:t>
        <w:tab/>
      </w:r>
    </w:p>
    <w:p>
      <w:r>
        <w:t>Index: 262.0000</w:t>
        <w:tab/>
        <w:t>Filtered value: -39.1979199815</w:t>
        <w:tab/>
      </w:r>
    </w:p>
    <w:p>
      <w:r>
        <w:t>Index: 263.0000</w:t>
        <w:tab/>
        <w:t>Filtered value: -53.8437769904</w:t>
        <w:tab/>
      </w:r>
    </w:p>
    <w:p>
      <w:r>
        <w:t>Index: 264.0000</w:t>
        <w:tab/>
        <w:t>Filtered value: -29.2764790856</w:t>
        <w:tab/>
      </w:r>
    </w:p>
    <w:p>
      <w:r>
        <w:t>Index: 265.0000</w:t>
        <w:tab/>
        <w:t>Filtered value: 0.4053963533</w:t>
        <w:tab/>
      </w:r>
    </w:p>
    <w:p>
      <w:r>
        <w:t>Index: 266.0000</w:t>
        <w:tab/>
        <w:t>Filtered value: 23.3963080860</w:t>
        <w:tab/>
      </w:r>
    </w:p>
    <w:p>
      <w:r>
        <w:t>Index: 267.0000</w:t>
        <w:tab/>
        <w:t>Filtered value: 32.6632805953</w:t>
        <w:tab/>
      </w:r>
    </w:p>
    <w:p>
      <w:r>
        <w:t>Index: 268.0000</w:t>
        <w:tab/>
        <w:t>Filtered value: 19.6182499216</w:t>
        <w:tab/>
      </w:r>
    </w:p>
    <w:p>
      <w:r>
        <w:t>Index: 269.0000</w:t>
        <w:tab/>
        <w:t>Filtered value: -3.2334198870</w:t>
        <w:tab/>
      </w:r>
    </w:p>
    <w:p>
      <w:r>
        <w:t>Index: 270.0000</w:t>
        <w:tab/>
        <w:t>Filtered value: -15.2196562782</w:t>
        <w:tab/>
      </w:r>
    </w:p>
    <w:p>
      <w:r>
        <w:t>Index: 271.0000</w:t>
        <w:tab/>
        <w:t>Filtered value: -16.4373927907</w:t>
        <w:tab/>
      </w:r>
    </w:p>
    <w:p>
      <w:r>
        <w:t>Index: 272.0000</w:t>
        <w:tab/>
        <w:t>Filtered value: -14.3743809101</w:t>
        <w:tab/>
      </w:r>
    </w:p>
    <w:p>
      <w:r>
        <w:t>Index: 273.0000</w:t>
        <w:tab/>
        <w:t>Filtered value: -4.4911427322</w:t>
        <w:tab/>
      </w:r>
    </w:p>
    <w:p>
      <w:r>
        <w:t>Index: 274.0000</w:t>
        <w:tab/>
        <w:t>Filtered value: 11.4640146754</w:t>
        <w:tab/>
      </w:r>
    </w:p>
    <w:p>
      <w:r>
        <w:t>Index: 275.0000</w:t>
        <w:tab/>
        <w:t>Filtered value: 16.7371858370</w:t>
        <w:tab/>
      </w:r>
    </w:p>
    <w:p>
      <w:r>
        <w:t>Index: 276.0000</w:t>
        <w:tab/>
        <w:t>Filtered value: 7.2079069054</w:t>
        <w:tab/>
      </w:r>
    </w:p>
    <w:p>
      <w:r>
        <w:t>Index: 277.0000</w:t>
        <w:tab/>
        <w:t>Filtered value: -1.5589528358</w:t>
        <w:tab/>
      </w:r>
    </w:p>
    <w:p>
      <w:r>
        <w:t>Index: 278.0000</w:t>
        <w:tab/>
        <w:t>Filtered value: -3.1477776372</w:t>
        <w:tab/>
      </w:r>
    </w:p>
    <w:p>
      <w:r>
        <w:t>Index: 279.0000</w:t>
        <w:tab/>
        <w:t>Filtered value: -5.9540869642</w:t>
        <w:tab/>
      </w:r>
    </w:p>
    <w:p>
      <w:r>
        <w:t>Index: 280.0000</w:t>
        <w:tab/>
        <w:t>Filtered value: -9.4102788911</w:t>
        <w:tab/>
      </w:r>
    </w:p>
    <w:p>
      <w:r>
        <w:t>Index: 281.0000</w:t>
        <w:tab/>
        <w:t>Filtered value: -4.5977212713</w:t>
        <w:tab/>
      </w:r>
    </w:p>
    <w:p>
      <w:r>
        <w:t>Index: 282.0000</w:t>
        <w:tab/>
        <w:t>Filtered value: 4.7882764751</w:t>
        <w:tab/>
      </w:r>
    </w:p>
    <w:p>
      <w:r>
        <w:t>Index: 283.0000</w:t>
        <w:tab/>
        <w:t>Filtered value: 7.7574546907</w:t>
        <w:tab/>
      </w:r>
    </w:p>
    <w:p>
      <w:r>
        <w:t>Index: 284.0000</w:t>
        <w:tab/>
        <w:t>Filtered value: 4.8149959138</w:t>
        <w:tab/>
      </w:r>
    </w:p>
    <w:p>
      <w:r>
        <w:t>Index: 285.0000</w:t>
        <w:tab/>
        <w:t>Filtered value: 1.9889685173</w:t>
        <w:tab/>
      </w:r>
    </w:p>
    <w:p>
      <w:r>
        <w:t>Index: 286.0000</w:t>
        <w:tab/>
        <w:t>Filtered value: -1.6010751344</w:t>
        <w:tab/>
      </w:r>
    </w:p>
    <w:p>
      <w:r>
        <w:t>Index: 287.0000</w:t>
        <w:tab/>
        <w:t>Filtered value: -5.9205912382</w:t>
        <w:tab/>
      </w:r>
    </w:p>
    <w:p>
      <w:r>
        <w:t>Index: 288.0000</w:t>
        <w:tab/>
        <w:t>Filtered value: -5.1393842847</w:t>
        <w:tab/>
      </w:r>
    </w:p>
    <w:p>
      <w:r>
        <w:t>Index: 289.0000</w:t>
        <w:tab/>
        <w:t>Filtered value: 0.2348057932</w:t>
        <w:tab/>
      </w:r>
    </w:p>
    <w:p>
      <w:r>
        <w:t>Index: 290.0000</w:t>
        <w:tab/>
        <w:t>Filtered value: 2.6786394636</w:t>
        <w:tab/>
      </w:r>
    </w:p>
    <w:p>
      <w:r>
        <w:t>Index: 291.0000</w:t>
        <w:tab/>
        <w:t>Filtered value: 1.9842399598</w:t>
        <w:tab/>
      </w:r>
    </w:p>
    <w:p>
      <w:r>
        <w:t>Index: 292.0000</w:t>
        <w:tab/>
        <w:t>Filtered value: 3.0934712194</w:t>
        <w:tab/>
      </w:r>
    </w:p>
    <w:p>
      <w:r>
        <w:t>Index: 293.0000</w:t>
        <w:tab/>
        <w:t>Filtered value: 2.8730764697</w:t>
        <w:tab/>
      </w:r>
    </w:p>
    <w:p>
      <w:r>
        <w:t>Index: 294.0000</w:t>
        <w:tab/>
        <w:t>Filtered value: -2.7936538912</w:t>
        <w:tab/>
      </w:r>
    </w:p>
    <w:p>
      <w:r>
        <w:t>Index: 295.0000</w:t>
        <w:tab/>
        <w:t>Filtered value: -6.4475513849</w:t>
        <w:tab/>
      </w:r>
    </w:p>
    <w:p>
      <w:r>
        <w:t>Index: 296.0000</w:t>
        <w:tab/>
        <w:t>Filtered value: -1.4246451634</w:t>
        <w:tab/>
      </w:r>
    </w:p>
    <w:p>
      <w:r>
        <w:t>Index: 297.0000</w:t>
        <w:tab/>
        <w:t>Filtered value: 4.3516435146</w:t>
        <w:tab/>
      </w:r>
    </w:p>
    <w:p>
      <w:r>
        <w:t>Index: 298.0000</w:t>
        <w:tab/>
        <w:t>Filtered value: 2.8394603235</w:t>
        <w:tab/>
      </w:r>
    </w:p>
    <w:p>
      <w:r>
        <w:t>Index: 299.0000</w:t>
        <w:tab/>
        <w:t>Filtered value: -0.3111965390</w:t>
        <w:tab/>
      </w:r>
    </w:p>
    <w:p>
      <w:r>
        <w:t>Index: 300.0000</w:t>
        <w:tab/>
        <w:t>Filtered value: 0.2569949287</w:t>
        <w:tab/>
      </w:r>
    </w:p>
    <w:p>
      <w:r>
        <w:t>Index: 301.0000</w:t>
        <w:tab/>
        <w:t>Filtered value: -0.6730208320</w:t>
        <w:tab/>
      </w:r>
    </w:p>
    <w:p>
      <w:r>
        <w:t>Index: 302.0000</w:t>
        <w:tab/>
        <w:t>Filtered value: -4.3133550527</w:t>
        <w:tab/>
      </w:r>
    </w:p>
    <w:p>
      <w:r>
        <w:t>Index: 303.0000</w:t>
        <w:tab/>
        <w:t>Filtered value: -2.5106334023</w:t>
        <w:tab/>
      </w:r>
    </w:p>
    <w:p>
      <w:r>
        <w:t>Index: 304.0000</w:t>
        <w:tab/>
        <w:t>Filtered value: 4.6701808566</w:t>
        <w:tab/>
      </w:r>
    </w:p>
    <w:p>
      <w:r>
        <w:t>Index: 305.0000</w:t>
        <w:tab/>
        <w:t>Filtered value: 6.0505895977</w:t>
        <w:tab/>
      </w:r>
    </w:p>
    <w:p>
      <w:r>
        <w:t>Index: 306.0000</w:t>
        <w:tab/>
        <w:t>Filtered value: -0.6094250785</w:t>
        <w:tab/>
      </w:r>
    </w:p>
    <w:p>
      <w:r>
        <w:t>Index: 307.0000</w:t>
        <w:tab/>
        <w:t>Filtered value: -5.0557701114</w:t>
        <w:tab/>
      </w:r>
    </w:p>
    <w:p>
      <w:r>
        <w:t>Index: 308.0000</w:t>
        <w:tab/>
        <w:t>Filtered value: -2.8833061530</w:t>
        <w:tab/>
      </w:r>
    </w:p>
    <w:p>
      <w:r>
        <w:t>Index: 309.0000</w:t>
        <w:tab/>
        <w:t>Filtered value: 0.3783006620</w:t>
        <w:tab/>
      </w:r>
    </w:p>
    <w:p>
      <w:r>
        <w:t>Index: 310.0000</w:t>
        <w:tab/>
        <w:t>Filtered value: 1.7568923144</w:t>
        <w:tab/>
      </w:r>
    </w:p>
    <w:p>
      <w:r>
        <w:t>Index: 311.0000</w:t>
        <w:tab/>
        <w:t>Filtered value: 2.2521709920</w:t>
        <w:tab/>
      </w:r>
    </w:p>
    <w:p>
      <w:r>
        <w:t>Index: 312.0000</w:t>
        <w:tab/>
        <w:t>Filtered value: 0.9947731568</w:t>
        <w:tab/>
      </w:r>
    </w:p>
    <w:p>
      <w:r>
        <w:t>Index: 313.0000</w:t>
        <w:tab/>
        <w:t>Filtered value: -1.0127688975</w:t>
        <w:tab/>
      </w:r>
    </w:p>
    <w:p>
      <w:r>
        <w:t>Index: 314.0000</w:t>
        <w:tab/>
        <w:t>Filtered value: -0.3179363696</w:t>
        <w:tab/>
      </w:r>
    </w:p>
    <w:p>
      <w:r>
        <w:t>Index: 315.0000</w:t>
        <w:tab/>
        <w:t>Filtered value: 0.4469639090</w:t>
        <w:tab/>
      </w:r>
    </w:p>
    <w:p>
      <w:r>
        <w:t>Index: 316.0000</w:t>
        <w:tab/>
        <w:t>Filtered value: -2.9977285268</w:t>
        <w:tab/>
      </w:r>
    </w:p>
    <w:p>
      <w:r>
        <w:t>Index: 317.0000</w:t>
        <w:tab/>
        <w:t>Filtered value: -4.2123570646</w:t>
        <w:tab/>
      </w:r>
    </w:p>
    <w:p>
      <w:r>
        <w:t>Index: 318.0000</w:t>
        <w:tab/>
        <w:t>Filtered value: 3.3125738422</w:t>
        <w:tab/>
      </w:r>
    </w:p>
    <w:p>
      <w:r>
        <w:t>Index: 319.0000</w:t>
        <w:tab/>
        <w:t>Filtered value: 8.9786389356</w:t>
        <w:tab/>
      </w:r>
    </w:p>
    <w:p>
      <w:r>
        <w:t>Index: 320.0000</w:t>
        <w:tab/>
        <w:t>Filtered value: 1.3240058793</w:t>
        <w:tab/>
      </w:r>
    </w:p>
    <w:p>
      <w:r>
        <w:t>Index: 321.0000</w:t>
        <w:tab/>
        <w:t>Filtered value: -8.7087293444</w:t>
        <w:tab/>
      </w:r>
    </w:p>
    <w:p>
      <w:r>
        <w:t>Index: 322.0000</w:t>
        <w:tab/>
        <w:t>Filtered value: -5.6947910439</w:t>
        <w:tab/>
      </w:r>
    </w:p>
    <w:p>
      <w:r>
        <w:t>Index: 323.0000</w:t>
        <w:tab/>
        <w:t>Filtered value: 3.2428822722</w:t>
        <w:tab/>
      </w:r>
    </w:p>
    <w:p>
      <w:r>
        <w:t>Index: 324.0000</w:t>
        <w:tab/>
        <w:t>Filtered value: 4.2213476529</w:t>
        <w:tab/>
      </w:r>
    </w:p>
    <w:p>
      <w:r>
        <w:t>Index: 325.0000</w:t>
        <w:tab/>
        <w:t>Filtered value: 1.1919963927</w:t>
        <w:tab/>
      </w:r>
    </w:p>
    <w:p>
      <w:r>
        <w:t>Index: 326.0000</w:t>
        <w:tab/>
        <w:t>Filtered value: 1.6817330758</w:t>
        <w:tab/>
      </w:r>
    </w:p>
    <w:p>
      <w:r>
        <w:t>Index: 327.0000</w:t>
        <w:tab/>
        <w:t>Filtered value: -0.0217321541</w:t>
        <w:tab/>
      </w:r>
    </w:p>
    <w:p>
      <w:r>
        <w:t>Index: 328.0000</w:t>
        <w:tab/>
        <w:t>Filtered value: -5.6970751290</w:t>
        <w:tab/>
      </w:r>
    </w:p>
    <w:p>
      <w:r>
        <w:t>Index: 329.0000</w:t>
        <w:tab/>
        <w:t>Filtered value: -4.3445622412</w:t>
        <w:tab/>
      </w:r>
    </w:p>
    <w:p>
      <w:r>
        <w:t>Index: 330.0000</w:t>
        <w:tab/>
        <w:t>Filtered value: 4.5615259364</w:t>
        <w:tab/>
      </w:r>
    </w:p>
    <w:p>
      <w:r>
        <w:t>Index: 331.0000</w:t>
        <w:tab/>
        <w:t>Filtered value: 6.4003618057</w:t>
        <w:tab/>
      </w:r>
    </w:p>
    <w:p>
      <w:r>
        <w:t>Index: 332.0000</w:t>
        <w:tab/>
        <w:t>Filtered value: -1.0255281109</w:t>
        <w:tab/>
      </w:r>
    </w:p>
    <w:p>
      <w:r>
        <w:t>Index: 333.0000</w:t>
        <w:tab/>
        <w:t>Filtered value: -4.1513019265</w:t>
        <w:tab/>
      </w:r>
    </w:p>
    <w:p>
      <w:r>
        <w:t>Index: 334.0000</w:t>
        <w:tab/>
        <w:t>Filtered value: -0.5451675912</w:t>
        <w:tab/>
      </w:r>
    </w:p>
    <w:p>
      <w:r>
        <w:t>Index: 335.0000</w:t>
        <w:tab/>
        <w:t>Filtered value: 0.1690893077</w:t>
        <w:tab/>
      </w:r>
    </w:p>
    <w:p>
      <w:r>
        <w:t>Index: 336.0000</w:t>
        <w:tab/>
        <w:t>Filtered value: -1.1420854767</w:t>
        <w:tab/>
      </w:r>
    </w:p>
    <w:p>
      <w:r>
        <w:t>Index: 337.0000</w:t>
        <w:tab/>
        <w:t>Filtered value: 2.1233568115</w:t>
        <w:tab/>
      </w:r>
    </w:p>
    <w:p>
      <w:r>
        <w:t>Index: 338.0000</w:t>
        <w:tab/>
        <w:t>Filtered value: 4.1093874164</w:t>
        <w:tab/>
      </w:r>
    </w:p>
    <w:p>
      <w:r>
        <w:t>Index: 339.0000</w:t>
        <w:tab/>
        <w:t>Filtered value: -1.4333943899</w:t>
        <w:tab/>
      </w:r>
    </w:p>
    <w:p>
      <w:r>
        <w:t>Index: 340.0000</w:t>
        <w:tab/>
        <w:t>Filtered value: -5.3292341146</w:t>
        <w:tab/>
      </w:r>
    </w:p>
    <w:p>
      <w:r>
        <w:t>Index: 341.0000</w:t>
        <w:tab/>
        <w:t>Filtered value: -0.6659614495</w:t>
        <w:tab/>
      </w:r>
    </w:p>
    <w:p>
      <w:r>
        <w:t>Index: 342.0000</w:t>
        <w:tab/>
        <w:t>Filtered value: 3.1630086866</w:t>
        <w:tab/>
      </w:r>
    </w:p>
    <w:p>
      <w:r>
        <w:t>Index: 343.0000</w:t>
        <w:tab/>
        <w:t>Filtered value: 0.6847749804</w:t>
        <w:tab/>
      </w:r>
    </w:p>
    <w:p>
      <w:r>
        <w:t>Index: 344.0000</w:t>
        <w:tab/>
        <w:t>Filtered value: 0.4630482981</w:t>
        <w:tab/>
      </w:r>
    </w:p>
    <w:p>
      <w:r>
        <w:t>Index: 345.0000</w:t>
        <w:tab/>
        <w:t>Filtered value: 3.3845720075</w:t>
        <w:tab/>
      </w:r>
    </w:p>
    <w:p>
      <w:r>
        <w:t>Index: 346.0000</w:t>
        <w:tab/>
        <w:t>Filtered value: -0.8682112078</w:t>
        <w:tab/>
      </w:r>
    </w:p>
    <w:p>
      <w:r>
        <w:t>Index: 347.0000</w:t>
        <w:tab/>
        <w:t>Filtered value: -8.4436945368</w:t>
        <w:tab/>
      </w:r>
    </w:p>
    <w:p>
      <w:r>
        <w:t>Index: 348.0000</w:t>
        <w:tab/>
        <w:t>Filtered value: -3.8450415900</w:t>
        <w:tab/>
      </w:r>
    </w:p>
    <w:p>
      <w:r>
        <w:t>Index: 349.0000</w:t>
        <w:tab/>
        <w:t>Filtered value: 8.6034281945</w:t>
        <w:tab/>
      </w:r>
    </w:p>
    <w:p>
      <w:r>
        <w:t>Index: 350.0000</w:t>
        <w:tab/>
        <w:t>Filtered value: 8.8505684766</w:t>
        <w:tab/>
      </w:r>
    </w:p>
    <w:p>
      <w:r>
        <w:t>Index: 351.0000</w:t>
        <w:tab/>
        <w:t>Filtered value: -2.9281720451</w:t>
        <w:tab/>
      </w:r>
    </w:p>
    <w:p>
      <w:r>
        <w:t>Index: 352.0000</w:t>
        <w:tab/>
        <w:t>Filtered value: -7.6754013860</w:t>
        <w:tab/>
      </w:r>
    </w:p>
    <w:p>
      <w:r>
        <w:t>Index: 353.0000</w:t>
        <w:tab/>
        <w:t>Filtered value: -2.0317257294</w:t>
        <w:tab/>
      </w:r>
    </w:p>
    <w:p>
      <w:r>
        <w:t>Index: 354.0000</w:t>
        <w:tab/>
        <w:t>Filtered value: 0.9445496169</w:t>
        <w:tab/>
      </w:r>
    </w:p>
    <w:p>
      <w:r>
        <w:t>Index: 355.0000</w:t>
        <w:tab/>
        <w:t>Filtered value: 0.0675980673</w:t>
        <w:tab/>
      </w:r>
    </w:p>
    <w:p>
      <w:r>
        <w:t>Index: 356.0000</w:t>
        <w:tab/>
        <w:t>Filtered value: 3.6507541045</w:t>
        <w:tab/>
      </w:r>
    </w:p>
    <w:p>
      <w:r>
        <w:t>Index: 357.0000</w:t>
        <w:tab/>
        <w:t>Filtered value: 6.5105956778</w:t>
        <w:tab/>
      </w:r>
    </w:p>
    <w:p>
      <w:r>
        <w:t>Index: 358.0000</w:t>
        <w:tab/>
        <w:t>Filtered value: -0.9946748996</w:t>
        <w:tab/>
      </w:r>
    </w:p>
    <w:p>
      <w:r>
        <w:t>Index: 359.0000</w:t>
        <w:tab/>
        <w:t>Filtered value: -9.8187204546</w:t>
        <w:tab/>
      </w:r>
    </w:p>
    <w:p>
      <w:r>
        <w:t>Index: 360.0000</w:t>
        <w:tab/>
        <w:t>Filtered value: -5.2843273398</w:t>
        <w:tab/>
      </w:r>
    </w:p>
    <w:p>
      <w:r>
        <w:t>Index: 361.0000</w:t>
        <w:tab/>
        <w:t>Filtered value: 6.2329351537</w:t>
        <w:tab/>
      </w:r>
    </w:p>
    <w:p>
      <w:r>
        <w:t>Index: 362.0000</w:t>
        <w:tab/>
        <w:t>Filtered value: 7.8584384171</w:t>
        <w:tab/>
      </w:r>
    </w:p>
    <w:p>
      <w:r>
        <w:t>Index: 363.0000</w:t>
        <w:tab/>
        <w:t>Filtered value: -0.1868508421</w:t>
        <w:tab/>
      </w:r>
    </w:p>
    <w:p>
      <w:r>
        <w:t>Index: 364.0000</w:t>
        <w:tab/>
        <w:t>Filtered value: -4.6862615028</w:t>
        <w:tab/>
      </w:r>
    </w:p>
    <w:p>
      <w:r>
        <w:t>Index: 365.0000</w:t>
        <w:tab/>
        <w:t>Filtered value: -2.2088710902</w:t>
        <w:tab/>
      </w:r>
    </w:p>
    <w:p>
      <w:r>
        <w:t>Index: 366.0000</w:t>
        <w:tab/>
        <w:t>Filtered value: 0.2465357246</w:t>
        <w:tab/>
      </w:r>
    </w:p>
    <w:p>
      <w:r>
        <w:t>Index: 367.0000</w:t>
        <w:tab/>
        <w:t>Filtered value: 0.2122377122</w:t>
        <w:tab/>
      </w:r>
    </w:p>
    <w:p>
      <w:r>
        <w:t>Index: 368.0000</w:t>
        <w:tab/>
        <w:t>Filtered value: 0.8590761477</w:t>
        <w:tab/>
      </w:r>
    </w:p>
    <w:p>
      <w:r>
        <w:t>Index: 369.0000</w:t>
        <w:tab/>
        <w:t>Filtered value: 2.1027424042</w:t>
        <w:tab/>
      </w:r>
    </w:p>
    <w:p>
      <w:r>
        <w:t>Index: 370.0000</w:t>
        <w:tab/>
        <w:t>Filtered value: 1.0683280873</w:t>
        <w:tab/>
      </w:r>
    </w:p>
    <w:p>
      <w:r>
        <w:t>Index: 371.0000</w:t>
        <w:tab/>
        <w:t>Filtered value: -1.6798274720</w:t>
        <w:tab/>
      </w:r>
    </w:p>
    <w:p>
      <w:r>
        <w:t>Index: 372.0000</w:t>
        <w:tab/>
        <w:t>Filtered value: -2.8391532001</w:t>
        <w:tab/>
      </w:r>
    </w:p>
    <w:p>
      <w:r>
        <w:t>Index: 373.0000</w:t>
        <w:tab/>
        <w:t>Filtered value: -1.0739145409</w:t>
        <w:tab/>
      </w:r>
    </w:p>
    <w:p>
      <w:r>
        <w:t>Index: 374.0000</w:t>
        <w:tab/>
        <w:t>Filtered value: 2.1236180939</w:t>
        <w:tab/>
      </w:r>
    </w:p>
    <w:p>
      <w:r>
        <w:t>Index: 375.0000</w:t>
        <w:tab/>
        <w:t>Filtered value: 3.9053175240</w:t>
        <w:tab/>
      </w:r>
    </w:p>
    <w:p>
      <w:r>
        <w:t>Index: 376.0000</w:t>
        <w:tab/>
        <w:t>Filtered value: 1.5507011245</w:t>
        <w:tab/>
      </w:r>
    </w:p>
    <w:p>
      <w:r>
        <w:t>Index: 377.0000</w:t>
        <w:tab/>
        <w:t>Filtered value: -3.9778367783</w:t>
        <w:tab/>
      </w:r>
    </w:p>
    <w:p>
      <w:r>
        <w:t>Index: 378.0000</w:t>
        <w:tab/>
        <w:t>Filtered value: -6.2307469753</w:t>
        <w:tab/>
      </w:r>
    </w:p>
    <w:p>
      <w:r>
        <w:t>Index: 379.0000</w:t>
        <w:tab/>
        <w:t>Filtered value: -0.5751301535</w:t>
        <w:tab/>
      </w:r>
    </w:p>
    <w:p>
      <w:r>
        <w:t>Index: 380.0000</w:t>
        <w:tab/>
        <w:t>Filtered value: 7.0149626977</w:t>
        <w:tab/>
      </w:r>
    </w:p>
    <w:p>
      <w:r>
        <w:t>Index: 381.0000</w:t>
        <w:tab/>
        <w:t>Filtered value: 6.4171034813</w:t>
        <w:tab/>
      </w:r>
    </w:p>
    <w:p>
      <w:r>
        <w:t>Index: 382.0000</w:t>
        <w:tab/>
        <w:t>Filtered value: -1.3606653917</w:t>
        <w:tab/>
      </w:r>
    </w:p>
    <w:p>
      <w:r>
        <w:t>Index: 383.0000</w:t>
        <w:tab/>
        <w:t>Filtered value: -5.8743497645</w:t>
        <w:tab/>
      </w:r>
    </w:p>
    <w:p>
      <w:r>
        <w:t>Index: 384.0000</w:t>
        <w:tab/>
        <w:t>Filtered value: -4.0865092688</w:t>
        <w:tab/>
      </w:r>
    </w:p>
    <w:p>
      <w:r>
        <w:t>Index: 385.0000</w:t>
        <w:tab/>
        <w:t>Filtered value: -1.8764966369</w:t>
        <w:tab/>
      </w:r>
    </w:p>
    <w:p>
      <w:r>
        <w:t>Index: 386.0000</w:t>
        <w:tab/>
        <w:t>Filtered value: 0.3009259460</w:t>
        <w:tab/>
      </w:r>
    </w:p>
    <w:p>
      <w:r>
        <w:t>Index: 387.0000</w:t>
        <w:tab/>
        <w:t>Filtered value: 5.8823802639</w:t>
        <w:tab/>
      </w:r>
    </w:p>
    <w:p>
      <w:r>
        <w:t>Index: 388.0000</w:t>
        <w:tab/>
        <w:t>Filtered value: 8.5162589344</w:t>
        <w:tab/>
      </w:r>
    </w:p>
    <w:p>
      <w:r>
        <w:t>Index: 389.0000</w:t>
        <w:tab/>
        <w:t>Filtered value: 0.6723159909</w:t>
        <w:tab/>
      </w:r>
    </w:p>
    <w:p>
      <w:r>
        <w:t>Index: 390.0000</w:t>
        <w:tab/>
        <w:t>Filtered value: -8.4097903129</w:t>
        <w:tab/>
      </w:r>
    </w:p>
    <w:p>
      <w:r>
        <w:t>Index: 391.0000</w:t>
        <w:tab/>
        <w:t>Filtered value: -6.4164756529</w:t>
        <w:tab/>
      </w:r>
    </w:p>
    <w:p>
      <w:r>
        <w:t>Index: 392.0000</w:t>
        <w:tab/>
        <w:t>Filtered value: -0.6663291193</w:t>
        <w:tab/>
      </w:r>
    </w:p>
    <w:p>
      <w:r>
        <w:t>Index: 393.0000</w:t>
        <w:tab/>
        <w:t>Filtered value: -1.5670884236</w:t>
        <w:tab/>
      </w:r>
    </w:p>
    <w:p>
      <w:r>
        <w:t>Index: 394.0000</w:t>
        <w:tab/>
        <w:t>Filtered value: 0.8047064874</w:t>
        <w:tab/>
      </w:r>
    </w:p>
    <w:p>
      <w:r>
        <w:t>Index: 395.0000</w:t>
        <w:tab/>
        <w:t>Filtered value: 13.2992210467</w:t>
        <w:tab/>
      </w:r>
    </w:p>
    <w:p>
      <w:r>
        <w:t>Index: 396.0000</w:t>
        <w:tab/>
        <w:t>Filtered value: 14.9001121392</w:t>
        <w:tab/>
      </w:r>
    </w:p>
    <w:p>
      <w:r>
        <w:t>Index: 397.0000</w:t>
        <w:tab/>
        <w:t>Filtered value: -8.1115311015</w:t>
        <w:tab/>
      </w:r>
    </w:p>
    <w:p>
      <w:r>
        <w:t>Index: 398.0000</w:t>
        <w:tab/>
        <w:t>Filtered value: -26.9604978861</w:t>
        <w:tab/>
      </w:r>
    </w:p>
    <w:p>
      <w:r>
        <w:t>Index: 399.0000</w:t>
        <w:tab/>
        <w:t>Filtered value: -11.5412613491</w:t>
        <w:tab/>
      </w:r>
    </w:p>
    <w:p>
      <w:r>
        <w:t>Index: 400.0000</w:t>
        <w:tab/>
        <w:t>Filtered value: 17.6790796428</w:t>
        <w:tab/>
      </w:r>
    </w:p>
    <w:p>
      <w:r>
        <w:t>Index: 401.0000</w:t>
        <w:tab/>
        <w:t>Filtered value: 21.2776598237</w:t>
        <w:tab/>
      </w:r>
    </w:p>
    <w:p>
      <w:r>
        <w:t>Index: 402.0000</w:t>
        <w:tab/>
        <w:t>Filtered value: 1.2578078913</w:t>
        <w:tab/>
      </w:r>
    </w:p>
    <w:p>
      <w:r>
        <w:t>Index: 403.0000</w:t>
        <w:tab/>
        <w:t>Filtered value: -11.1804874685</w:t>
        <w:tab/>
      </w:r>
    </w:p>
    <w:p>
      <w:r>
        <w:t>Index: 404.0000</w:t>
        <w:tab/>
        <w:t>Filtered value: -7.2220998807</w:t>
        <w:tab/>
      </w:r>
    </w:p>
    <w:p>
      <w:r>
        <w:t>Index: 405.0000</w:t>
        <w:tab/>
        <w:t>Filtered value: -1.7680938196</w:t>
        <w:tab/>
      </w:r>
    </w:p>
    <w:p>
      <w:r>
        <w:t>Index: 406.0000</w:t>
        <w:tab/>
        <w:t>Filtered value: -0.4176232842</w:t>
        <w:tab/>
      </w:r>
    </w:p>
    <w:p>
      <w:r>
        <w:t>Index: 407.0000</w:t>
        <w:tab/>
        <w:t>Filtered value: 2.4246762828</w:t>
        <w:tab/>
      </w:r>
    </w:p>
    <w:p>
      <w:r>
        <w:t>Index: 408.0000</w:t>
        <w:tab/>
        <w:t>Filtered value: 5.1757826431</w:t>
        <w:tab/>
      </w:r>
    </w:p>
    <w:p>
      <w:r>
        <w:t>Index: 409.0000</w:t>
        <w:tab/>
        <w:t>Filtered value: 2.7479980221</w:t>
        <w:tab/>
      </w:r>
    </w:p>
    <w:p>
      <w:r>
        <w:t>Index: 410.0000</w:t>
        <w:tab/>
        <w:t>Filtered value: -1.5058981638</w:t>
        <w:tab/>
      </w:r>
    </w:p>
    <w:p>
      <w:r>
        <w:t>Index: 411.0000</w:t>
        <w:tab/>
        <w:t>Filtered value: -2.4010811237</w:t>
        <w:tab/>
      </w:r>
    </w:p>
    <w:p>
      <w:r>
        <w:t>Index: 412.0000</w:t>
        <w:tab/>
        <w:t>Filtered value: -1.5911695465</w:t>
        <w:tab/>
      </w:r>
    </w:p>
    <w:p>
      <w:r>
        <w:t>Index: 413.0000</w:t>
        <w:tab/>
        <w:t>Filtered value: -1.4526744898</w:t>
        <w:tab/>
      </w:r>
    </w:p>
    <w:p>
      <w:r>
        <w:t>Index: 414.0000</w:t>
        <w:tab/>
        <w:t>Filtered value: -0.3634224200</w:t>
        <w:tab/>
      </w:r>
    </w:p>
    <w:p>
      <w:r>
        <w:t>Index: 415.0000</w:t>
        <w:tab/>
        <w:t>Filtered value: 1.7398767027</w:t>
        <w:tab/>
      </w:r>
    </w:p>
    <w:p>
      <w:r>
        <w:t>Index: 416.0000</w:t>
        <w:tab/>
        <w:t>Filtered value: 2.0548596132</w:t>
        <w:tab/>
      </w:r>
    </w:p>
    <w:p>
      <w:r>
        <w:t>Index: 417.0000</w:t>
        <w:tab/>
        <w:t>Filtered value: 0.4963887706</w:t>
        <w:tab/>
      </w:r>
    </w:p>
    <w:p>
      <w:r>
        <w:t>Index: 418.0000</w:t>
        <w:tab/>
        <w:t>Filtered value: -0.4766707035</w:t>
        <w:tab/>
      </w:r>
    </w:p>
    <w:p>
      <w:r>
        <w:t>Index: 419.0000</w:t>
        <w:tab/>
        <w:t>Filtered value: -0.5851702396</w:t>
        <w:tab/>
      </w:r>
    </w:p>
    <w:p>
      <w:r>
        <w:t>Index: 420.0000</w:t>
        <w:tab/>
        <w:t>Filtered value: -0.9174944841</w:t>
        <w:tab/>
      </w:r>
    </w:p>
    <w:p>
      <w:r>
        <w:t>Index: 421.0000</w:t>
        <w:tab/>
        <w:t>Filtered value: -0.8803514914</w:t>
        <w:tab/>
      </w:r>
    </w:p>
    <w:p>
      <w:r>
        <w:t>Index: 422.0000</w:t>
        <w:tab/>
        <w:t>Filtered value: 0.1247162434</w:t>
        <w:tab/>
      </w:r>
    </w:p>
    <w:p>
      <w:r>
        <w:t>Index: 423.0000</w:t>
        <w:tab/>
        <w:t>Filtered value: 0.8817142954</w:t>
        <w:tab/>
      </w:r>
    </w:p>
    <w:p>
      <w:r>
        <w:t>Index: 424.0000</w:t>
        <w:tab/>
        <w:t>Filtered value: 0.6046239461</w:t>
        <w:tab/>
      </w:r>
    </w:p>
    <w:p>
      <w:r>
        <w:t>Index: 425.0000</w:t>
        <w:tab/>
        <w:t>Filtered value: 0.1519468692</w:t>
        <w:tab/>
      </w:r>
    </w:p>
    <w:p>
      <w:r>
        <w:t>Index: 426.0000</w:t>
        <w:tab/>
        <w:t>Filtered value: 0.0142156757</w:t>
        <w:tab/>
      </w:r>
    </w:p>
    <w:p>
      <w:r>
        <w:t>Index: 427.0000</w:t>
        <w:tab/>
        <w:t>Filtered value: -0.2528339571</w:t>
        <w:tab/>
      </w:r>
    </w:p>
    <w:p>
      <w:r>
        <w:t>Index: 428.0000</w:t>
        <w:tab/>
        <w:t>Filtered value: -0.5267913101</w:t>
        <w:tab/>
      </w:r>
    </w:p>
    <w:p>
      <w:r>
        <w:t>Index: 429.0000</w:t>
        <w:tab/>
        <w:t>Filtered value: -0.2884033628</w:t>
        <w:tab/>
      </w:r>
    </w:p>
    <w:p>
      <w:r>
        <w:t>Index: 430.0000</w:t>
        <w:tab/>
        <w:t>Filtered value: 0.1631366149</w:t>
        <w:tab/>
      </w:r>
    </w:p>
    <w:p>
      <w:r>
        <w:t>Index: 431.0000</w:t>
        <w:tab/>
        <w:t>Filtered value: 0.2615932760</w:t>
        <w:tab/>
      </w:r>
    </w:p>
    <w:p>
      <w:r>
        <w:t>Index: 432.0000</w:t>
        <w:tab/>
        <w:t>Filtered value: 0.1511078660</w:t>
        <w:tab/>
      </w:r>
    </w:p>
    <w:p>
      <w:r>
        <w:t>Index: 433.0000</w:t>
        <w:tab/>
        <w:t>Filtered value: 0.1243822188</w:t>
        <w:tab/>
      </w:r>
    </w:p>
    <w:p>
      <w:r>
        <w:t>Index: 434.0000</w:t>
        <w:tab/>
        <w:t>Filtered value: 0.0406962112</w:t>
        <w:tab/>
      </w:r>
    </w:p>
    <w:p>
      <w:r>
        <w:t>Index: 435.0000</w:t>
        <w:tab/>
        <w:t>Filtered value: -0.1468236021</w:t>
        <w:tab/>
      </w:r>
    </w:p>
    <w:p>
      <w:r>
        <w:t>Index: 436.0000</w:t>
        <w:tab/>
        <w:t>Filtered value: -0.1832247636</w:t>
        <w:tab/>
      </w:r>
    </w:p>
    <w:p>
      <w:r>
        <w:t>Index: 437.0000</w:t>
        <w:tab/>
        <w:t>Filtered value: -0.0419705527</w:t>
        <w:tab/>
      </w:r>
    </w:p>
    <w:p>
      <w:r>
        <w:t>Index: 438.0000</w:t>
        <w:tab/>
        <w:t>Filtered value: 0.0462097942</w:t>
        <w:tab/>
      </w:r>
    </w:p>
    <w:p>
      <w:r>
        <w:t>Index: 439.0000</w:t>
        <w:tab/>
        <w:t>Filtered value: 0.0409880966</w:t>
        <w:tab/>
      </w:r>
    </w:p>
    <w:p>
      <w:r>
        <w:t>Index: 440.0000</w:t>
        <w:tab/>
        <w:t>Filtered value: 0.0523113844</w:t>
        <w:tab/>
      </w:r>
    </w:p>
    <w:p>
      <w:r>
        <w:t>Index: 441.0000</w:t>
        <w:tab/>
        <w:t>Filtered value: 0.0559359096</w:t>
        <w:tab/>
      </w:r>
    </w:p>
    <w:p>
      <w:r>
        <w:t>Index: 442.0000</w:t>
        <w:tab/>
        <w:t>Filtered value: -0.0005967884</w:t>
        <w:tab/>
      </w:r>
    </w:p>
    <w:p>
      <w:r>
        <w:t>Index: 443.0000</w:t>
        <w:tab/>
        <w:t>Filtered value: -0.0455900107</w:t>
        <w:tab/>
      </w:r>
    </w:p>
    <w:p>
      <w:r>
        <w:t>Index: 444.0000</w:t>
        <w:tab/>
        <w:t>Filtered value: -0.0289547402</w:t>
        <w:tab/>
      </w:r>
    </w:p>
    <w:p>
      <w:r>
        <w:t>Index: 445.0000</w:t>
        <w:tab/>
        <w:t>Filtered value: -0.0038266339</w:t>
        <w:tab/>
      </w:r>
    </w:p>
    <w:p>
      <w:r>
        <w:t>Index: 446.0000</w:t>
        <w:tab/>
        <w:t>Filtered value: -0.0006784973</w:t>
        <w:tab/>
      </w:r>
    </w:p>
    <w:p>
      <w:r>
        <w:t>Index: 447.0000</w:t>
        <w:tab/>
        <w:t>Filtered value: 0.0044826803</w:t>
        <w:tab/>
      </w:r>
    </w:p>
    <w:p>
      <w:r>
        <w:t>Index: 448.0000</w:t>
        <w:tab/>
        <w:t>Filtered value: 0.0122357247</w:t>
        <w:tab/>
      </w:r>
    </w:p>
    <w:p>
      <w:r>
        <w:t>Index: 449.0000</w:t>
        <w:tab/>
        <w:t>Filtered value: 0.0076348104</w:t>
        <w:tab/>
      </w:r>
    </w:p>
    <w:p>
      <w:r>
        <w:t>Index: 450.0000</w:t>
        <w:tab/>
        <w:t>Filtered value: -0.0003607718</w:t>
        <w:tab/>
      </w:r>
    </w:p>
    <w:p>
      <w:r>
        <w:t>Index: 451.0000</w:t>
        <w:tab/>
        <w:t>Filtered value: -0.0014274858</w:t>
        <w:tab/>
      </w:r>
    </w:p>
    <w:p>
      <w:r>
        <w:t>Index: 452.0000</w:t>
        <w:tab/>
        <w:t>Filtered value: -0.0001731631</w:t>
        <w:tab/>
      </w:r>
    </w:p>
    <w:p>
      <w:r>
        <w:t>Index: 453.0000</w:t>
        <w:tab/>
        <w:t>Filtered value: -0.0000261490</w:t>
        <w:tab/>
      </w:r>
    </w:p>
    <w:p>
      <w:r>
        <w:t>Index: 454.0000</w:t>
        <w:tab/>
        <w:t>Filtered value: 0.0000000000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