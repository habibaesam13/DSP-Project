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Signal after Filtering </w:t>
      </w:r>
    </w:p>
    <w:p>
      <w:r>
        <w:t>Index: -55.0000</w:t>
        <w:tab/>
        <w:t>Filtered value: 0.0000000000</w:t>
        <w:tab/>
      </w:r>
    </w:p>
    <w:p>
      <w:r>
        <w:t>Index: -54.0000</w:t>
        <w:tab/>
        <w:t>Filtered value: 0.0000467910</w:t>
        <w:tab/>
      </w:r>
    </w:p>
    <w:p>
      <w:r>
        <w:t>Index: -53.0000</w:t>
        <w:tab/>
        <w:t>Filtered value: -0.0005067032</w:t>
        <w:tab/>
      </w:r>
    </w:p>
    <w:p>
      <w:r>
        <w:t>Index: -52.0000</w:t>
        <w:tab/>
        <w:t>Filtered value: -0.0018386693</w:t>
        <w:tab/>
      </w:r>
    </w:p>
    <w:p>
      <w:r>
        <w:t>Index: -51.0000</w:t>
        <w:tab/>
        <w:t>Filtered value: -0.0008752551</w:t>
        <w:tab/>
      </w:r>
    </w:p>
    <w:p>
      <w:r>
        <w:t>Index: -50.0000</w:t>
        <w:tab/>
        <w:t>Filtered value: 0.0041075193</w:t>
        <w:tab/>
      </w:r>
    </w:p>
    <w:p>
      <w:r>
        <w:t>Index: -49.0000</w:t>
        <w:tab/>
        <w:t>Filtered value: 0.0063806334</w:t>
        <w:tab/>
      </w:r>
    </w:p>
    <w:p>
      <w:r>
        <w:t>Index: -48.0000</w:t>
        <w:tab/>
        <w:t>Filtered value: -0.0014732071</w:t>
        <w:tab/>
      </w:r>
    </w:p>
    <w:p>
      <w:r>
        <w:t>Index: -47.0000</w:t>
        <w:tab/>
        <w:t>Filtered value: -0.0114176251</w:t>
        <w:tab/>
      </w:r>
    </w:p>
    <w:p>
      <w:r>
        <w:t>Index: -46.0000</w:t>
        <w:tab/>
        <w:t>Filtered value: -0.0065373284</w:t>
        <w:tab/>
      </w:r>
    </w:p>
    <w:p>
      <w:r>
        <w:t>Index: -45.0000</w:t>
        <w:tab/>
        <w:t>Filtered value: 0.0104885144</w:t>
        <w:tab/>
      </w:r>
    </w:p>
    <w:p>
      <w:r>
        <w:t>Index: -44.0000</w:t>
        <w:tab/>
        <w:t>Filtered value: 0.0152441405</w:t>
        <w:tab/>
      </w:r>
    </w:p>
    <w:p>
      <w:r>
        <w:t>Index: -43.0000</w:t>
        <w:tab/>
        <w:t>Filtered value: -0.0004643715</w:t>
        <w:tab/>
      </w:r>
    </w:p>
    <w:p>
      <w:r>
        <w:t>Index: -42.0000</w:t>
        <w:tab/>
        <w:t>Filtered value: -0.0133033817</w:t>
        <w:tab/>
      </w:r>
    </w:p>
    <w:p>
      <w:r>
        <w:t>Index: -41.0000</w:t>
        <w:tab/>
        <w:t>Filtered value: -0.0086150508</w:t>
        <w:tab/>
      </w:r>
    </w:p>
    <w:p>
      <w:r>
        <w:t>Index: -40.0000</w:t>
        <w:tab/>
        <w:t>Filtered value: -0.0036529772</w:t>
        <w:tab/>
      </w:r>
    </w:p>
    <w:p>
      <w:r>
        <w:t>Index: -39.0000</w:t>
        <w:tab/>
        <w:t>Filtered value: -0.0041267201</w:t>
        <w:tab/>
      </w:r>
    </w:p>
    <w:p>
      <w:r>
        <w:t>Index: -38.0000</w:t>
        <w:tab/>
        <w:t>Filtered value: 0.0162554305</w:t>
        <w:tab/>
      </w:r>
    </w:p>
    <w:p>
      <w:r>
        <w:t>Index: -37.0000</w:t>
        <w:tab/>
        <w:t>Filtered value: 0.0468214883</w:t>
        <w:tab/>
      </w:r>
    </w:p>
    <w:p>
      <w:r>
        <w:t>Index: -36.0000</w:t>
        <w:tab/>
        <w:t>Filtered value: 0.0145870570</w:t>
        <w:tab/>
      </w:r>
    </w:p>
    <w:p>
      <w:r>
        <w:t>Index: -35.0000</w:t>
        <w:tab/>
        <w:t>Filtered value: -0.0856346827</w:t>
        <w:tab/>
      </w:r>
    </w:p>
    <w:p>
      <w:r>
        <w:t>Index: -34.0000</w:t>
        <w:tab/>
        <w:t>Filtered value: -0.1071274855</w:t>
        <w:tab/>
      </w:r>
    </w:p>
    <w:p>
      <w:r>
        <w:t>Index: -33.0000</w:t>
        <w:tab/>
        <w:t>Filtered value: 0.0518756196</w:t>
        <w:tab/>
      </w:r>
    </w:p>
    <w:p>
      <w:r>
        <w:t>Index: -32.0000</w:t>
        <w:tab/>
        <w:t>Filtered value: 0.2111188619</w:t>
        <w:tab/>
      </w:r>
    </w:p>
    <w:p>
      <w:r>
        <w:t>Index: -31.0000</w:t>
        <w:tab/>
        <w:t>Filtered value: 0.0935843274</w:t>
        <w:tab/>
      </w:r>
    </w:p>
    <w:p>
      <w:r>
        <w:t>Index: -30.0000</w:t>
        <w:tab/>
        <w:t>Filtered value: -0.2196375416</w:t>
        <w:tab/>
      </w:r>
    </w:p>
    <w:p>
      <w:r>
        <w:t>Index: -29.0000</w:t>
        <w:tab/>
        <w:t>Filtered value: -0.2934996094</w:t>
        <w:tab/>
      </w:r>
    </w:p>
    <w:p>
      <w:r>
        <w:t>Index: -28.0000</w:t>
        <w:tab/>
        <w:t>Filtered value: 0.0490342609</w:t>
        <w:tab/>
      </w:r>
    </w:p>
    <w:p>
      <w:r>
        <w:t>Index: -27.0000</w:t>
        <w:tab/>
        <w:t>Filtered value: 0.3844677764</w:t>
        <w:tab/>
      </w:r>
    </w:p>
    <w:p>
      <w:r>
        <w:t>Index: -26.0000</w:t>
        <w:tab/>
        <w:t>Filtered value: 0.2375736123</w:t>
        <w:tab/>
      </w:r>
    </w:p>
    <w:p>
      <w:r>
        <w:t>Index: -25.0000</w:t>
        <w:tab/>
        <w:t>Filtered value: -0.2236095993</w:t>
        <w:tab/>
      </w:r>
    </w:p>
    <w:p>
      <w:r>
        <w:t>Index: -24.0000</w:t>
        <w:tab/>
        <w:t>Filtered value: -0.4100004418</w:t>
        <w:tab/>
      </w:r>
    </w:p>
    <w:p>
      <w:r>
        <w:t>Index: -23.0000</w:t>
        <w:tab/>
        <w:t>Filtered value: -0.1272391243</w:t>
        <w:tab/>
      </w:r>
    </w:p>
    <w:p>
      <w:r>
        <w:t>Index: -22.0000</w:t>
        <w:tab/>
        <w:t>Filtered value: 0.2437280533</w:t>
        <w:tab/>
      </w:r>
    </w:p>
    <w:p>
      <w:r>
        <w:t>Index: -21.0000</w:t>
        <w:tab/>
        <w:t>Filtered value: 0.3534171299</w:t>
        <w:tab/>
      </w:r>
    </w:p>
    <w:p>
      <w:r>
        <w:t>Index: -20.0000</w:t>
        <w:tab/>
        <w:t>Filtered value: 0.2124364904</w:t>
        <w:tab/>
      </w:r>
    </w:p>
    <w:p>
      <w:r>
        <w:t>Index: -19.0000</w:t>
        <w:tab/>
        <w:t>Filtered value: -0.1075082778</w:t>
        <w:tab/>
      </w:r>
    </w:p>
    <w:p>
      <w:r>
        <w:t>Index: -18.0000</w:t>
        <w:tab/>
        <w:t>Filtered value: -0.5294533920</w:t>
        <w:tab/>
      </w:r>
    </w:p>
    <w:p>
      <w:r>
        <w:t>Index: -17.0000</w:t>
        <w:tab/>
        <w:t>Filtered value: -0.6014501954</w:t>
        <w:tab/>
      </w:r>
    </w:p>
    <w:p>
      <w:r>
        <w:t>Index: -16.0000</w:t>
        <w:tab/>
        <w:t>Filtered value: 0.1710518316</w:t>
        <w:tab/>
      </w:r>
    </w:p>
    <w:p>
      <w:r>
        <w:t>Index: -15.0000</w:t>
        <w:tab/>
        <w:t>Filtered value: 1.2081830232</w:t>
        <w:tab/>
      </w:r>
    </w:p>
    <w:p>
      <w:r>
        <w:t>Index: -14.0000</w:t>
        <w:tab/>
        <w:t>Filtered value: 0.9658151330</w:t>
        <w:tab/>
      </w:r>
    </w:p>
    <w:p>
      <w:r>
        <w:t>Index: -13.0000</w:t>
        <w:tab/>
        <w:t>Filtered value: -0.8931651363</w:t>
        <w:tab/>
      </w:r>
    </w:p>
    <w:p>
      <w:r>
        <w:t>Index: -12.0000</w:t>
        <w:tab/>
        <w:t>Filtered value: -2.1891414201</w:t>
        <w:tab/>
      </w:r>
    </w:p>
    <w:p>
      <w:r>
        <w:t>Index: -11.0000</w:t>
        <w:tab/>
        <w:t>Filtered value: -0.6739589170</w:t>
        <w:tab/>
      </w:r>
    </w:p>
    <w:p>
      <w:r>
        <w:t>Index: -10.0000</w:t>
        <w:tab/>
        <w:t>Filtered value: 2.3435981448</w:t>
        <w:tab/>
      </w:r>
    </w:p>
    <w:p>
      <w:r>
        <w:t>Index: -9.0000</w:t>
        <w:tab/>
        <w:t>Filtered value: 2.8201507443</w:t>
        <w:tab/>
      </w:r>
    </w:p>
    <w:p>
      <w:r>
        <w:t>Index: -8.0000</w:t>
        <w:tab/>
        <w:t>Filtered value: -0.6384244904</w:t>
        <w:tab/>
      </w:r>
    </w:p>
    <w:p>
      <w:r>
        <w:t>Index: -7.0000</w:t>
        <w:tab/>
        <w:t>Filtered value: -3.9994081306</w:t>
        <w:tab/>
      </w:r>
    </w:p>
    <w:p>
      <w:r>
        <w:t>Index: -6.0000</w:t>
        <w:tab/>
        <w:t>Filtered value: -2.4812038986</w:t>
        <w:tab/>
      </w:r>
    </w:p>
    <w:p>
      <w:r>
        <w:t>Index: -5.0000</w:t>
        <w:tab/>
        <w:t>Filtered value: 2.7314122403</w:t>
        <w:tab/>
      </w:r>
    </w:p>
    <w:p>
      <w:r>
        <w:t>Index: -4.0000</w:t>
        <w:tab/>
        <w:t>Filtered value: 5.1058249879</w:t>
        <w:tab/>
      </w:r>
    </w:p>
    <w:p>
      <w:r>
        <w:t>Index: -3.0000</w:t>
        <w:tab/>
        <w:t>Filtered value: 0.9814822554</w:t>
        <w:tab/>
      </w:r>
    </w:p>
    <w:p>
      <w:r>
        <w:t>Index: -2.0000</w:t>
        <w:tab/>
        <w:t>Filtered value: -5.0196716006</w:t>
        <w:tab/>
      </w:r>
    </w:p>
    <w:p>
      <w:r>
        <w:t>Index: -1.0000</w:t>
        <w:tab/>
        <w:t>Filtered value: -5.1620973882</w:t>
        <w:tab/>
      </w:r>
    </w:p>
    <w:p>
      <w:r>
        <w:t>Index: 0.0000</w:t>
        <w:tab/>
        <w:t>Filtered value: -52.5593918813</w:t>
        <w:tab/>
      </w:r>
    </w:p>
    <w:p>
      <w:r>
        <w:t>Index: 1.0000</w:t>
        <w:tab/>
        <w:t>Filtered value: -45.1169614441</w:t>
        <w:tab/>
      </w:r>
    </w:p>
    <w:p>
      <w:r>
        <w:t>Index: 2.0000</w:t>
        <w:tab/>
        <w:t>Filtered value: -55.0519147829</w:t>
        <w:tab/>
      </w:r>
    </w:p>
    <w:p>
      <w:r>
        <w:t>Index: 3.0000</w:t>
        <w:tab/>
        <w:t>Filtered value: -63.3532394468</w:t>
        <w:tab/>
      </w:r>
    </w:p>
    <w:p>
      <w:r>
        <w:t>Index: 4.0000</w:t>
        <w:tab/>
        <w:t>Filtered value: -68.7383690441</w:t>
        <w:tab/>
      </w:r>
    </w:p>
    <w:p>
      <w:r>
        <w:t>Index: 5.0000</w:t>
        <w:tab/>
        <w:t>Filtered value: -63.4418842231</w:t>
        <w:tab/>
      </w:r>
    </w:p>
    <w:p>
      <w:r>
        <w:t>Index: 6.0000</w:t>
        <w:tab/>
        <w:t>Filtered value: -46.9108049852</w:t>
        <w:tab/>
      </w:r>
    </w:p>
    <w:p>
      <w:r>
        <w:t>Index: 7.0000</w:t>
        <w:tab/>
        <w:t>Filtered value: -14.9909618623</w:t>
        <w:tab/>
      </w:r>
    </w:p>
    <w:p>
      <w:r>
        <w:t>Index: 8.0000</w:t>
        <w:tab/>
        <w:t>Filtered value: -8.9714759598</w:t>
        <w:tab/>
      </w:r>
    </w:p>
    <w:p>
      <w:r>
        <w:t>Index: 9.0000</w:t>
        <w:tab/>
        <w:t>Filtered value: 15.3517134380</w:t>
        <w:tab/>
      </w:r>
    </w:p>
    <w:p>
      <w:r>
        <w:t>Index: 10.0000</w:t>
        <w:tab/>
        <w:t>Filtered value: 21.5113813985</w:t>
        <w:tab/>
      </w:r>
    </w:p>
    <w:p>
      <w:r>
        <w:t>Index: 11.0000</w:t>
        <w:tab/>
        <w:t>Filtered value: 28.2112514869</w:t>
        <w:tab/>
      </w:r>
    </w:p>
    <w:p>
      <w:r>
        <w:t>Index: 12.0000</w:t>
        <w:tab/>
        <w:t>Filtered value: 10.1241027492</w:t>
        <w:tab/>
      </w:r>
    </w:p>
    <w:p>
      <w:r>
        <w:t>Index: 13.0000</w:t>
        <w:tab/>
        <w:t>Filtered value: 23.9045334855</w:t>
        <w:tab/>
      </w:r>
    </w:p>
    <w:p>
      <w:r>
        <w:t>Index: 14.0000</w:t>
        <w:tab/>
        <w:t>Filtered value: 39.1721428703</w:t>
        <w:tab/>
      </w:r>
    </w:p>
    <w:p>
      <w:r>
        <w:t>Index: 15.0000</w:t>
        <w:tab/>
        <w:t>Filtered value: 59.4764792323</w:t>
        <w:tab/>
      </w:r>
    </w:p>
    <w:p>
      <w:r>
        <w:t>Index: 16.0000</w:t>
        <w:tab/>
        <w:t>Filtered value: 39.1507651208</w:t>
        <w:tab/>
      </w:r>
    </w:p>
    <w:p>
      <w:r>
        <w:t>Index: 17.0000</w:t>
        <w:tab/>
        <w:t>Filtered value: 70.9662790118</w:t>
        <w:tab/>
      </w:r>
    </w:p>
    <w:p>
      <w:r>
        <w:t>Index: 18.0000</w:t>
        <w:tab/>
        <w:t>Filtered value: 76.0667109833</w:t>
        <w:tab/>
      </w:r>
    </w:p>
    <w:p>
      <w:r>
        <w:t>Index: 19.0000</w:t>
        <w:tab/>
        <w:t>Filtered value: 101.8749929425</w:t>
        <w:tab/>
      </w:r>
    </w:p>
    <w:p>
      <w:r>
        <w:t>Index: 20.0000</w:t>
        <w:tab/>
        <w:t>Filtered value: 82.9806370355</w:t>
        <w:tab/>
      </w:r>
    </w:p>
    <w:p>
      <w:r>
        <w:t>Index: 21.0000</w:t>
        <w:tab/>
        <w:t>Filtered value: 81.4540743230</w:t>
        <w:tab/>
      </w:r>
    </w:p>
    <w:p>
      <w:r>
        <w:t>Index: 22.0000</w:t>
        <w:tab/>
        <w:t>Filtered value: 56.3685898653</w:t>
        <w:tab/>
      </w:r>
    </w:p>
    <w:p>
      <w:r>
        <w:t>Index: 23.0000</w:t>
        <w:tab/>
        <w:t>Filtered value: 9.3883602752</w:t>
        <w:tab/>
      </w:r>
    </w:p>
    <w:p>
      <w:r>
        <w:t>Index: 24.0000</w:t>
        <w:tab/>
        <w:t>Filtered value: -20.4950390453</w:t>
        <w:tab/>
      </w:r>
    </w:p>
    <w:p>
      <w:r>
        <w:t>Index: 25.0000</w:t>
        <w:tab/>
        <w:t>Filtered value: -51.2851343965</w:t>
        <w:tab/>
      </w:r>
    </w:p>
    <w:p>
      <w:r>
        <w:t>Index: 26.0000</w:t>
        <w:tab/>
        <w:t>Filtered value: -56.9791172953</w:t>
        <w:tab/>
      </w:r>
    </w:p>
    <w:p>
      <w:r>
        <w:t>Index: 27.0000</w:t>
        <w:tab/>
        <w:t>Filtered value: -63.8943471223</w:t>
        <w:tab/>
      </w:r>
    </w:p>
    <w:p>
      <w:r>
        <w:t>Index: 28.0000</w:t>
        <w:tab/>
        <w:t>Filtered value: -66.6722144929</w:t>
        <w:tab/>
      </w:r>
    </w:p>
    <w:p>
      <w:r>
        <w:t>Index: 29.0000</w:t>
        <w:tab/>
        <w:t>Filtered value: -62.9959514170</w:t>
        <w:tab/>
      </w:r>
    </w:p>
    <w:p>
      <w:r>
        <w:t>Index: 30.0000</w:t>
        <w:tab/>
        <w:t>Filtered value: -64.4228548857</w:t>
        <w:tab/>
      </w:r>
    </w:p>
    <w:p>
      <w:r>
        <w:t>Index: 31.0000</w:t>
        <w:tab/>
        <w:t>Filtered value: -70.3502481063</w:t>
        <w:tab/>
      </w:r>
    </w:p>
    <w:p>
      <w:r>
        <w:t>Index: 32.0000</w:t>
        <w:tab/>
        <w:t>Filtered value: -85.2543655216</w:t>
        <w:tab/>
      </w:r>
    </w:p>
    <w:p>
      <w:r>
        <w:t>Index: 33.0000</w:t>
        <w:tab/>
        <w:t>Filtered value: -97.1315053672</w:t>
        <w:tab/>
      </w:r>
    </w:p>
    <w:p>
      <w:r>
        <w:t>Index: 34.0000</w:t>
        <w:tab/>
        <w:t>Filtered value: -95.8753484545</w:t>
        <w:tab/>
      </w:r>
    </w:p>
    <w:p>
      <w:r>
        <w:t>Index: 35.0000</w:t>
        <w:tab/>
        <w:t>Filtered value: -79.0187530056</w:t>
        <w:tab/>
      </w:r>
    </w:p>
    <w:p>
      <w:r>
        <w:t>Index: 36.0000</w:t>
        <w:tab/>
        <w:t>Filtered value: -66.5309794718</w:t>
        <w:tab/>
      </w:r>
    </w:p>
    <w:p>
      <w:r>
        <w:t>Index: 37.0000</w:t>
        <w:tab/>
        <w:t>Filtered value: -103.5884248511</w:t>
        <w:tab/>
      </w:r>
    </w:p>
    <w:p>
      <w:r>
        <w:t>Index: 38.0000</w:t>
        <w:tab/>
        <w:t>Filtered value: -191.1194042487</w:t>
        <w:tab/>
      </w:r>
    </w:p>
    <w:p>
      <w:r>
        <w:t>Index: 39.0000</w:t>
        <w:tab/>
        <w:t>Filtered value: -177.6190323941</w:t>
        <w:tab/>
      </w:r>
    </w:p>
    <w:p>
      <w:r>
        <w:t>Index: 40.0000</w:t>
        <w:tab/>
        <w:t>Filtered value: -47.6289469840</w:t>
        <w:tab/>
      </w:r>
    </w:p>
    <w:p>
      <w:r>
        <w:t>Index: 41.0000</w:t>
        <w:tab/>
        <w:t>Filtered value: 226.2233930104</w:t>
        <w:tab/>
      </w:r>
    </w:p>
    <w:p>
      <w:r>
        <w:t>Index: 42.0000</w:t>
        <w:tab/>
        <w:t>Filtered value: 556.7328911506</w:t>
        <w:tab/>
      </w:r>
    </w:p>
    <w:p>
      <w:r>
        <w:t>Index: 43.0000</w:t>
        <w:tab/>
        <w:t>Filtered value: 1042.9697905336</w:t>
        <w:tab/>
      </w:r>
    </w:p>
    <w:p>
      <w:r>
        <w:t>Index: 44.0000</w:t>
        <w:tab/>
        <w:t>Filtered value: 1211.5730291167</w:t>
        <w:tab/>
      </w:r>
    </w:p>
    <w:p>
      <w:r>
        <w:t>Index: 45.0000</w:t>
        <w:tab/>
        <w:t>Filtered value: 1311.7495351567</w:t>
        <w:tab/>
      </w:r>
    </w:p>
    <w:p>
      <w:r>
        <w:t>Index: 46.0000</w:t>
        <w:tab/>
        <w:t>Filtered value: 887.9114853949</w:t>
        <w:tab/>
      </w:r>
    </w:p>
    <w:p>
      <w:r>
        <w:t>Index: 47.0000</w:t>
        <w:tab/>
        <w:t>Filtered value: 749.1663187433</w:t>
        <w:tab/>
      </w:r>
    </w:p>
    <w:p>
      <w:r>
        <w:t>Index: 48.0000</w:t>
        <w:tab/>
        <w:t>Filtered value: 325.2624361465</w:t>
        <w:tab/>
      </w:r>
    </w:p>
    <w:p>
      <w:r>
        <w:t>Index: 49.0000</w:t>
        <w:tab/>
        <w:t>Filtered value: 88.8587055935</w:t>
        <w:tab/>
      </w:r>
    </w:p>
    <w:p>
      <w:r>
        <w:t>Index: 50.0000</w:t>
        <w:tab/>
        <w:t>Filtered value: -29.9258315359</w:t>
        <w:tab/>
      </w:r>
    </w:p>
    <w:p>
      <w:r>
        <w:t>Index: 51.0000</w:t>
        <w:tab/>
        <w:t>Filtered value: -28.2346464631</w:t>
        <w:tab/>
      </w:r>
    </w:p>
    <w:p>
      <w:r>
        <w:t>Index: 52.0000</w:t>
        <w:tab/>
        <w:t>Filtered value: -14.6428054501</w:t>
        <w:tab/>
      </w:r>
    </w:p>
    <w:p>
      <w:r>
        <w:t>Index: 53.0000</w:t>
        <w:tab/>
        <w:t>Filtered value: -24.1642534346</w:t>
        <w:tab/>
      </w:r>
    </w:p>
    <w:p>
      <w:r>
        <w:t>Index: 54.0000</w:t>
        <w:tab/>
        <w:t>Filtered value: -15.9379900898</w:t>
        <w:tab/>
      </w:r>
    </w:p>
    <w:p>
      <w:r>
        <w:t>Index: 55.0000</w:t>
        <w:tab/>
        <w:t>Filtered value: -21.6280796911</w:t>
        <w:tab/>
      </w:r>
    </w:p>
    <w:p>
      <w:r>
        <w:t>Index: 56.0000</w:t>
        <w:tab/>
        <w:t>Filtered value: -16.1168069277</w:t>
        <w:tab/>
      </w:r>
    </w:p>
    <w:p>
      <w:r>
        <w:t>Index: 57.0000</w:t>
        <w:tab/>
        <w:t>Filtered value: -21.8222076976</w:t>
        <w:tab/>
      </w:r>
    </w:p>
    <w:p>
      <w:r>
        <w:t>Index: 58.0000</w:t>
        <w:tab/>
        <w:t>Filtered value: -33.8164375392</w:t>
        <w:tab/>
      </w:r>
    </w:p>
    <w:p>
      <w:r>
        <w:t>Index: 59.0000</w:t>
        <w:tab/>
        <w:t>Filtered value: -31.2337647400</w:t>
        <w:tab/>
      </w:r>
    </w:p>
    <w:p>
      <w:r>
        <w:t>Index: 60.0000</w:t>
        <w:tab/>
        <w:t>Filtered value: -18.5856585461</w:t>
        <w:tab/>
      </w:r>
    </w:p>
    <w:p>
      <w:r>
        <w:t>Index: 61.0000</w:t>
        <w:tab/>
        <w:t>Filtered value: -20.0370002105</w:t>
        <w:tab/>
      </w:r>
    </w:p>
    <w:p>
      <w:r>
        <w:t>Index: 62.0000</w:t>
        <w:tab/>
        <w:t>Filtered value: -16.3799041077</w:t>
        <w:tab/>
      </w:r>
    </w:p>
    <w:p>
      <w:r>
        <w:t>Index: 63.0000</w:t>
        <w:tab/>
        <w:t>Filtered value: -7.5654874484</w:t>
        <w:tab/>
      </w:r>
    </w:p>
    <w:p>
      <w:r>
        <w:t>Index: 64.0000</w:t>
        <w:tab/>
        <w:t>Filtered value: 4.9883852088</w:t>
        <w:tab/>
      </w:r>
    </w:p>
    <w:p>
      <w:r>
        <w:t>Index: 65.0000</w:t>
        <w:tab/>
        <w:t>Filtered value: 17.8998990901</w:t>
        <w:tab/>
      </w:r>
    </w:p>
    <w:p>
      <w:r>
        <w:t>Index: 66.0000</w:t>
        <w:tab/>
        <w:t>Filtered value: 31.1683488464</w:t>
        <w:tab/>
      </w:r>
    </w:p>
    <w:p>
      <w:r>
        <w:t>Index: 67.0000</w:t>
        <w:tab/>
        <w:t>Filtered value: 23.9021656429</w:t>
        <w:tab/>
      </w:r>
    </w:p>
    <w:p>
      <w:r>
        <w:t>Index: 68.0000</w:t>
        <w:tab/>
        <w:t>Filtered value: 34.6370249850</w:t>
        <w:tab/>
      </w:r>
    </w:p>
    <w:p>
      <w:r>
        <w:t>Index: 69.0000</w:t>
        <w:tab/>
        <w:t>Filtered value: 49.9572501296</w:t>
        <w:tab/>
      </w:r>
    </w:p>
    <w:p>
      <w:r>
        <w:t>Index: 70.0000</w:t>
        <w:tab/>
        <w:t>Filtered value: 62.5065253026</w:t>
        <w:tab/>
      </w:r>
    </w:p>
    <w:p>
      <w:r>
        <w:t>Index: 71.0000</w:t>
        <w:tab/>
        <w:t>Filtered value: 60.6128294812</w:t>
        <w:tab/>
      </w:r>
    </w:p>
    <w:p>
      <w:r>
        <w:t>Index: 72.0000</w:t>
        <w:tab/>
        <w:t>Filtered value: 76.6235155238</w:t>
        <w:tab/>
      </w:r>
    </w:p>
    <w:p>
      <w:r>
        <w:t>Index: 73.0000</w:t>
        <w:tab/>
        <w:t>Filtered value: 88.4936818364</w:t>
        <w:tab/>
      </w:r>
    </w:p>
    <w:p>
      <w:r>
        <w:t>Index: 74.0000</w:t>
        <w:tab/>
        <w:t>Filtered value: 99.8278078905</w:t>
        <w:tab/>
      </w:r>
    </w:p>
    <w:p>
      <w:r>
        <w:t>Index: 75.0000</w:t>
        <w:tab/>
        <w:t>Filtered value: 105.5467208954</w:t>
        <w:tab/>
      </w:r>
    </w:p>
    <w:p>
      <w:r>
        <w:t>Index: 76.0000</w:t>
        <w:tab/>
        <w:t>Filtered value: 115.1997464938</w:t>
        <w:tab/>
      </w:r>
    </w:p>
    <w:p>
      <w:r>
        <w:t>Index: 77.0000</w:t>
        <w:tab/>
        <w:t>Filtered value: 143.4538396332</w:t>
        <w:tab/>
      </w:r>
    </w:p>
    <w:p>
      <w:r>
        <w:t>Index: 78.0000</w:t>
        <w:tab/>
        <w:t>Filtered value: 158.2746133698</w:t>
        <w:tab/>
      </w:r>
    </w:p>
    <w:p>
      <w:r>
        <w:t>Index: 79.0000</w:t>
        <w:tab/>
        <w:t>Filtered value: 176.2569692848</w:t>
        <w:tab/>
      </w:r>
    </w:p>
    <w:p>
      <w:r>
        <w:t>Index: 80.0000</w:t>
        <w:tab/>
        <w:t>Filtered value: 190.6493620438</w:t>
        <w:tab/>
      </w:r>
    </w:p>
    <w:p>
      <w:r>
        <w:t>Index: 81.0000</w:t>
        <w:tab/>
        <w:t>Filtered value: 210.5883328166</w:t>
        <w:tab/>
      </w:r>
    </w:p>
    <w:p>
      <w:r>
        <w:t>Index: 82.0000</w:t>
        <w:tab/>
        <w:t>Filtered value: 224.3451649132</w:t>
        <w:tab/>
      </w:r>
    </w:p>
    <w:p>
      <w:r>
        <w:t>Index: 83.0000</w:t>
        <w:tab/>
        <w:t>Filtered value: 254.9220714905</w:t>
        <w:tab/>
      </w:r>
    </w:p>
    <w:p>
      <w:r>
        <w:t>Index: 84.0000</w:t>
        <w:tab/>
        <w:t>Filtered value: 278.3079919963</w:t>
        <w:tab/>
      </w:r>
    </w:p>
    <w:p>
      <w:r>
        <w:t>Index: 85.0000</w:t>
        <w:tab/>
        <w:t>Filtered value: 315.9749058562</w:t>
        <w:tab/>
      </w:r>
    </w:p>
    <w:p>
      <w:r>
        <w:t>Index: 86.0000</w:t>
        <w:tab/>
        <w:t>Filtered value: 350.6720664525</w:t>
        <w:tab/>
      </w:r>
    </w:p>
    <w:p>
      <w:r>
        <w:t>Index: 87.0000</w:t>
        <w:tab/>
        <w:t>Filtered value: 388.1889433503</w:t>
        <w:tab/>
      </w:r>
    </w:p>
    <w:p>
      <w:r>
        <w:t>Index: 88.0000</w:t>
        <w:tab/>
        <w:t>Filtered value: 418.8068386978</w:t>
        <w:tab/>
      </w:r>
    </w:p>
    <w:p>
      <w:r>
        <w:t>Index: 89.0000</w:t>
        <w:tab/>
        <w:t>Filtered value: 449.2089174541</w:t>
        <w:tab/>
      </w:r>
    </w:p>
    <w:p>
      <w:r>
        <w:t>Index: 90.0000</w:t>
        <w:tab/>
        <w:t>Filtered value: 487.8682261888</w:t>
        <w:tab/>
      </w:r>
    </w:p>
    <w:p>
      <w:r>
        <w:t>Index: 91.0000</w:t>
        <w:tab/>
        <w:t>Filtered value: 529.8624068697</w:t>
        <w:tab/>
      </w:r>
    </w:p>
    <w:p>
      <w:r>
        <w:t>Index: 92.0000</w:t>
        <w:tab/>
        <w:t>Filtered value: 559.6694134439</w:t>
        <w:tab/>
      </w:r>
    </w:p>
    <w:p>
      <w:r>
        <w:t>Index: 93.0000</w:t>
        <w:tab/>
        <w:t>Filtered value: 591.8773276831</w:t>
        <w:tab/>
      </w:r>
    </w:p>
    <w:p>
      <w:r>
        <w:t>Index: 94.0000</w:t>
        <w:tab/>
        <w:t>Filtered value: 617.5156965536</w:t>
        <w:tab/>
      </w:r>
    </w:p>
    <w:p>
      <w:r>
        <w:t>Index: 95.0000</w:t>
        <w:tab/>
        <w:t>Filtered value: 641.2844920074</w:t>
        <w:tab/>
      </w:r>
    </w:p>
    <w:p>
      <w:r>
        <w:t>Index: 96.0000</w:t>
        <w:tab/>
        <w:t>Filtered value: 655.3582718226</w:t>
        <w:tab/>
      </w:r>
    </w:p>
    <w:p>
      <w:r>
        <w:t>Index: 97.0000</w:t>
        <w:tab/>
        <w:t>Filtered value: 668.6778104830</w:t>
        <w:tab/>
      </w:r>
    </w:p>
    <w:p>
      <w:r>
        <w:t>Index: 98.0000</w:t>
        <w:tab/>
        <w:t>Filtered value: 677.9398105906</w:t>
        <w:tab/>
      </w:r>
    </w:p>
    <w:p>
      <w:r>
        <w:t>Index: 99.0000</w:t>
        <w:tab/>
        <w:t>Filtered value: 662.4782334376</w:t>
        <w:tab/>
      </w:r>
    </w:p>
    <w:p>
      <w:r>
        <w:t>Index: 100.0000</w:t>
        <w:tab/>
        <w:t>Filtered value: 636.6123499884</w:t>
        <w:tab/>
      </w:r>
    </w:p>
    <w:p>
      <w:r>
        <w:t>Index: 101.0000</w:t>
        <w:tab/>
        <w:t>Filtered value: 590.9679718115</w:t>
        <w:tab/>
      </w:r>
    </w:p>
    <w:p>
      <w:r>
        <w:t>Index: 102.0000</w:t>
        <w:tab/>
        <w:t>Filtered value: 530.6168561928</w:t>
        <w:tab/>
      </w:r>
    </w:p>
    <w:p>
      <w:r>
        <w:t>Index: 103.0000</w:t>
        <w:tab/>
        <w:t>Filtered value: 461.9003359678</w:t>
        <w:tab/>
      </w:r>
    </w:p>
    <w:p>
      <w:r>
        <w:t>Index: 104.0000</w:t>
        <w:tab/>
        <w:t>Filtered value: 399.6995293799</w:t>
        <w:tab/>
      </w:r>
    </w:p>
    <w:p>
      <w:r>
        <w:t>Index: 105.0000</w:t>
        <w:tab/>
        <w:t>Filtered value: 330.3144224158</w:t>
        <w:tab/>
      </w:r>
    </w:p>
    <w:p>
      <w:r>
        <w:t>Index: 106.0000</w:t>
        <w:tab/>
        <w:t>Filtered value: 264.4444840290</w:t>
        <w:tab/>
      </w:r>
    </w:p>
    <w:p>
      <w:r>
        <w:t>Index: 107.0000</w:t>
        <w:tab/>
        <w:t>Filtered value: 200.9884011920</w:t>
        <w:tab/>
      </w:r>
    </w:p>
    <w:p>
      <w:r>
        <w:t>Index: 108.0000</w:t>
        <w:tab/>
        <w:t>Filtered value: 155.6408032652</w:t>
        <w:tab/>
      </w:r>
    </w:p>
    <w:p>
      <w:r>
        <w:t>Index: 109.0000</w:t>
        <w:tab/>
        <w:t>Filtered value: 104.3641550974</w:t>
        <w:tab/>
      </w:r>
    </w:p>
    <w:p>
      <w:r>
        <w:t>Index: 110.0000</w:t>
        <w:tab/>
        <w:t>Filtered value: 68.4826588809</w:t>
        <w:tab/>
      </w:r>
    </w:p>
    <w:p>
      <w:r>
        <w:t>Index: 111.0000</w:t>
        <w:tab/>
        <w:t>Filtered value: 38.7758913089</w:t>
        <w:tab/>
      </w:r>
    </w:p>
    <w:p>
      <w:r>
        <w:t>Index: 112.0000</w:t>
        <w:tab/>
        <w:t>Filtered value: 23.8747335768</w:t>
        <w:tab/>
      </w:r>
    </w:p>
    <w:p>
      <w:r>
        <w:t>Index: 113.0000</w:t>
        <w:tab/>
        <w:t>Filtered value: 1.2484631089</w:t>
        <w:tab/>
      </w:r>
    </w:p>
    <w:p>
      <w:r>
        <w:t>Index: 114.0000</w:t>
        <w:tab/>
        <w:t>Filtered value: -9.6518596212</w:t>
        <w:tab/>
      </w:r>
    </w:p>
    <w:p>
      <w:r>
        <w:t>Index: 115.0000</w:t>
        <w:tab/>
        <w:t>Filtered value: -21.0960536294</w:t>
        <w:tab/>
      </w:r>
    </w:p>
    <w:p>
      <w:r>
        <w:t>Index: 116.0000</w:t>
        <w:tab/>
        <w:t>Filtered value: -28.0070578719</w:t>
        <w:tab/>
      </w:r>
    </w:p>
    <w:p>
      <w:r>
        <w:t>Index: 117.0000</w:t>
        <w:tab/>
        <w:t>Filtered value: -32.4483929019</w:t>
        <w:tab/>
      </w:r>
    </w:p>
    <w:p>
      <w:r>
        <w:t>Index: 118.0000</w:t>
        <w:tab/>
        <w:t>Filtered value: -38.1302695949</w:t>
        <w:tab/>
      </w:r>
    </w:p>
    <w:p>
      <w:r>
        <w:t>Index: 119.0000</w:t>
        <w:tab/>
        <w:t>Filtered value: -40.5345189025</w:t>
        <w:tab/>
      </w:r>
    </w:p>
    <w:p>
      <w:r>
        <w:t>Index: 120.0000</w:t>
        <w:tab/>
        <w:t>Filtered value: -33.6878502588</w:t>
        <w:tab/>
      </w:r>
    </w:p>
    <w:p>
      <w:r>
        <w:t>Index: 121.0000</w:t>
        <w:tab/>
        <w:t>Filtered value: -35.9216293629</w:t>
        <w:tab/>
      </w:r>
    </w:p>
    <w:p>
      <w:r>
        <w:t>Index: 122.0000</w:t>
        <w:tab/>
        <w:t>Filtered value: -37.7728074701</w:t>
        <w:tab/>
      </w:r>
    </w:p>
    <w:p>
      <w:r>
        <w:t>Index: 123.0000</w:t>
        <w:tab/>
        <w:t>Filtered value: -40.3358675377</w:t>
        <w:tab/>
      </w:r>
    </w:p>
    <w:p>
      <w:r>
        <w:t>Index: 124.0000</w:t>
        <w:tab/>
        <w:t>Filtered value: -38.3187096377</w:t>
        <w:tab/>
      </w:r>
    </w:p>
    <w:p>
      <w:r>
        <w:t>Index: 125.0000</w:t>
        <w:tab/>
        <w:t>Filtered value: -45.4249996142</w:t>
        <w:tab/>
      </w:r>
    </w:p>
    <w:p>
      <w:r>
        <w:t>Index: 126.0000</w:t>
        <w:tab/>
        <w:t>Filtered value: -37.0503400544</w:t>
        <w:tab/>
      </w:r>
    </w:p>
    <w:p>
      <w:r>
        <w:t>Index: 127.0000</w:t>
        <w:tab/>
        <w:t>Filtered value: -40.0942983942</w:t>
        <w:tab/>
      </w:r>
    </w:p>
    <w:p>
      <w:r>
        <w:t>Index: 128.0000</w:t>
        <w:tab/>
        <w:t>Filtered value: -29.3183665856</w:t>
        <w:tab/>
      </w:r>
    </w:p>
    <w:p>
      <w:r>
        <w:t>Index: 129.0000</w:t>
        <w:tab/>
        <w:t>Filtered value: -29.9411248748</w:t>
        <w:tab/>
      </w:r>
    </w:p>
    <w:p>
      <w:r>
        <w:t>Index: 130.0000</w:t>
        <w:tab/>
        <w:t>Filtered value: -37.2502220017</w:t>
        <w:tab/>
      </w:r>
    </w:p>
    <w:p>
      <w:r>
        <w:t>Index: 131.0000</w:t>
        <w:tab/>
        <w:t>Filtered value: -39.3854345091</w:t>
        <w:tab/>
      </w:r>
    </w:p>
    <w:p>
      <w:r>
        <w:t>Index: 132.0000</w:t>
        <w:tab/>
        <w:t>Filtered value: -44.4960535893</w:t>
        <w:tab/>
      </w:r>
    </w:p>
    <w:p>
      <w:r>
        <w:t>Index: 133.0000</w:t>
        <w:tab/>
        <w:t>Filtered value: -33.2062346196</w:t>
        <w:tab/>
      </w:r>
    </w:p>
    <w:p>
      <w:r>
        <w:t>Index: 134.0000</w:t>
        <w:tab/>
        <w:t>Filtered value: -40.4353253110</w:t>
        <w:tab/>
      </w:r>
    </w:p>
    <w:p>
      <w:r>
        <w:t>Index: 135.0000</w:t>
        <w:tab/>
        <w:t>Filtered value: -30.0224368767</w:t>
        <w:tab/>
      </w:r>
    </w:p>
    <w:p>
      <w:r>
        <w:t>Index: 136.0000</w:t>
        <w:tab/>
        <w:t>Filtered value: -24.7425096547</w:t>
        <w:tab/>
      </w:r>
    </w:p>
    <w:p>
      <w:r>
        <w:t>Index: 137.0000</w:t>
        <w:tab/>
        <w:t>Filtered value: -32.9780855172</w:t>
        <w:tab/>
      </w:r>
    </w:p>
    <w:p>
      <w:r>
        <w:t>Index: 138.0000</w:t>
        <w:tab/>
        <w:t>Filtered value: -34.2080038969</w:t>
        <w:tab/>
      </w:r>
    </w:p>
    <w:p>
      <w:r>
        <w:t>Index: 139.0000</w:t>
        <w:tab/>
        <w:t>Filtered value: -35.9732577119</w:t>
        <w:tab/>
      </w:r>
    </w:p>
    <w:p>
      <w:r>
        <w:t>Index: 140.0000</w:t>
        <w:tab/>
        <w:t>Filtered value: -33.6729093835</w:t>
        <w:tab/>
      </w:r>
    </w:p>
    <w:p>
      <w:r>
        <w:t>Index: 141.0000</w:t>
        <w:tab/>
        <w:t>Filtered value: -30.9110718128</w:t>
        <w:tab/>
      </w:r>
    </w:p>
    <w:p>
      <w:r>
        <w:t>Index: 142.0000</w:t>
        <w:tab/>
        <w:t>Filtered value: -26.4355609312</w:t>
        <w:tab/>
      </w:r>
    </w:p>
    <w:p>
      <w:r>
        <w:t>Index: 143.0000</w:t>
        <w:tab/>
        <w:t>Filtered value: -29.4041103833</w:t>
        <w:tab/>
      </w:r>
    </w:p>
    <w:p>
      <w:r>
        <w:t>Index: 144.0000</w:t>
        <w:tab/>
        <w:t>Filtered value: -32.6998514929</w:t>
        <w:tab/>
      </w:r>
    </w:p>
    <w:p>
      <w:r>
        <w:t>Index: 145.0000</w:t>
        <w:tab/>
        <w:t>Filtered value: -32.2875473721</w:t>
        <w:tab/>
      </w:r>
    </w:p>
    <w:p>
      <w:r>
        <w:t>Index: 146.0000</w:t>
        <w:tab/>
        <w:t>Filtered value: -31.8760656315</w:t>
        <w:tab/>
      </w:r>
    </w:p>
    <w:p>
      <w:r>
        <w:t>Index: 147.0000</w:t>
        <w:tab/>
        <w:t>Filtered value: -40.7497272738</w:t>
        <w:tab/>
      </w:r>
    </w:p>
    <w:p>
      <w:r>
        <w:t>Index: 148.0000</w:t>
        <w:tab/>
        <w:t>Filtered value: -37.6429872626</w:t>
        <w:tab/>
      </w:r>
    </w:p>
    <w:p>
      <w:r>
        <w:t>Index: 149.0000</w:t>
        <w:tab/>
        <w:t>Filtered value: -37.5964086174</w:t>
        <w:tab/>
      </w:r>
    </w:p>
    <w:p>
      <w:r>
        <w:t>Index: 150.0000</w:t>
        <w:tab/>
        <w:t>Filtered value: -40.0523236056</w:t>
        <w:tab/>
      </w:r>
    </w:p>
    <w:p>
      <w:r>
        <w:t>Index: 151.0000</w:t>
        <w:tab/>
        <w:t>Filtered value: -53.8315872768</w:t>
        <w:tab/>
      </w:r>
    </w:p>
    <w:p>
      <w:r>
        <w:t>Index: 152.0000</w:t>
        <w:tab/>
        <w:t>Filtered value: -43.8657616272</w:t>
        <w:tab/>
      </w:r>
    </w:p>
    <w:p>
      <w:r>
        <w:t>Index: 153.0000</w:t>
        <w:tab/>
        <w:t>Filtered value: -47.6771288409</w:t>
        <w:tab/>
      </w:r>
    </w:p>
    <w:p>
      <w:r>
        <w:t>Index: 154.0000</w:t>
        <w:tab/>
        <w:t>Filtered value: -46.5440357488</w:t>
        <w:tab/>
      </w:r>
    </w:p>
    <w:p>
      <w:r>
        <w:t>Index: 155.0000</w:t>
        <w:tab/>
        <w:t>Filtered value: -48.1110243456</w:t>
        <w:tab/>
      </w:r>
    </w:p>
    <w:p>
      <w:r>
        <w:t>Index: 156.0000</w:t>
        <w:tab/>
        <w:t>Filtered value: -48.9594610260</w:t>
        <w:tab/>
      </w:r>
    </w:p>
    <w:p>
      <w:r>
        <w:t>Index: 157.0000</w:t>
        <w:tab/>
        <w:t>Filtered value: -40.7825502098</w:t>
        <w:tab/>
      </w:r>
    </w:p>
    <w:p>
      <w:r>
        <w:t>Index: 158.0000</w:t>
        <w:tab/>
        <w:t>Filtered value: -44.4002968914</w:t>
        <w:tab/>
      </w:r>
    </w:p>
    <w:p>
      <w:r>
        <w:t>Index: 159.0000</w:t>
        <w:tab/>
        <w:t>Filtered value: -39.4995605928</w:t>
        <w:tab/>
      </w:r>
    </w:p>
    <w:p>
      <w:r>
        <w:t>Index: 160.0000</w:t>
        <w:tab/>
        <w:t>Filtered value: -44.4634031809</w:t>
        <w:tab/>
      </w:r>
    </w:p>
    <w:p>
      <w:r>
        <w:t>Index: 161.0000</w:t>
        <w:tab/>
        <w:t>Filtered value: -33.2237428125</w:t>
        <w:tab/>
      </w:r>
    </w:p>
    <w:p>
      <w:r>
        <w:t>Index: 162.0000</w:t>
        <w:tab/>
        <w:t>Filtered value: -45.5087833909</w:t>
        <w:tab/>
      </w:r>
    </w:p>
    <w:p>
      <w:r>
        <w:t>Index: 163.0000</w:t>
        <w:tab/>
        <w:t>Filtered value: -45.9444223587</w:t>
        <w:tab/>
      </w:r>
    </w:p>
    <w:p>
      <w:r>
        <w:t>Index: 164.0000</w:t>
        <w:tab/>
        <w:t>Filtered value: -52.5596090914</w:t>
        <w:tab/>
      </w:r>
    </w:p>
    <w:p>
      <w:r>
        <w:t>Index: 165.0000</w:t>
        <w:tab/>
        <w:t>Filtered value: -46.9837846698</w:t>
        <w:tab/>
      </w:r>
    </w:p>
    <w:p>
      <w:r>
        <w:t>Index: 166.0000</w:t>
        <w:tab/>
        <w:t>Filtered value: -46.4172455199</w:t>
        <w:tab/>
      </w:r>
    </w:p>
    <w:p>
      <w:r>
        <w:t>Index: 167.0000</w:t>
        <w:tab/>
        <w:t>Filtered value: -48.0653211647</w:t>
        <w:tab/>
      </w:r>
    </w:p>
    <w:p>
      <w:r>
        <w:t>Index: 168.0000</w:t>
        <w:tab/>
        <w:t>Filtered value: -46.5461322795</w:t>
        <w:tab/>
      </w:r>
    </w:p>
    <w:p>
      <w:r>
        <w:t>Index: 169.0000</w:t>
        <w:tab/>
        <w:t>Filtered value: -46.8310117206</w:t>
        <w:tab/>
      </w:r>
    </w:p>
    <w:p>
      <w:r>
        <w:t>Index: 170.0000</w:t>
        <w:tab/>
        <w:t>Filtered value: -48.4998155255</w:t>
        <w:tab/>
      </w:r>
    </w:p>
    <w:p>
      <w:r>
        <w:t>Index: 171.0000</w:t>
        <w:tab/>
        <w:t>Filtered value: -59.3618971979</w:t>
        <w:tab/>
      </w:r>
    </w:p>
    <w:p>
      <w:r>
        <w:t>Index: 172.0000</w:t>
        <w:tab/>
        <w:t>Filtered value: -55.5236223332</w:t>
        <w:tab/>
      </w:r>
    </w:p>
    <w:p>
      <w:r>
        <w:t>Index: 173.0000</w:t>
        <w:tab/>
        <w:t>Filtered value: -51.3755086593</w:t>
        <w:tab/>
      </w:r>
    </w:p>
    <w:p>
      <w:r>
        <w:t>Index: 174.0000</w:t>
        <w:tab/>
        <w:t>Filtered value: -55.3051146516</w:t>
        <w:tab/>
      </w:r>
    </w:p>
    <w:p>
      <w:r>
        <w:t>Index: 175.0000</w:t>
        <w:tab/>
        <w:t>Filtered value: -45.8756981151</w:t>
        <w:tab/>
      </w:r>
    </w:p>
    <w:p>
      <w:r>
        <w:t>Index: 176.0000</w:t>
        <w:tab/>
        <w:t>Filtered value: -53.0524770928</w:t>
        <w:tab/>
      </w:r>
    </w:p>
    <w:p>
      <w:r>
        <w:t>Index: 177.0000</w:t>
        <w:tab/>
        <w:t>Filtered value: -52.0135753892</w:t>
        <w:tab/>
      </w:r>
    </w:p>
    <w:p>
      <w:r>
        <w:t>Index: 178.0000</w:t>
        <w:tab/>
        <w:t>Filtered value: -53.4499670833</w:t>
        <w:tab/>
      </w:r>
    </w:p>
    <w:p>
      <w:r>
        <w:t>Index: 179.0000</w:t>
        <w:tab/>
        <w:t>Filtered value: -65.8329627648</w:t>
        <w:tab/>
      </w:r>
    </w:p>
    <w:p>
      <w:r>
        <w:t>Index: 180.0000</w:t>
        <w:tab/>
        <w:t>Filtered value: -56.0452323820</w:t>
        <w:tab/>
      </w:r>
    </w:p>
    <w:p>
      <w:r>
        <w:t>Index: 181.0000</w:t>
        <w:tab/>
        <w:t>Filtered value: -60.6353073971</w:t>
        <w:tab/>
      </w:r>
    </w:p>
    <w:p>
      <w:r>
        <w:t>Index: 182.0000</w:t>
        <w:tab/>
        <w:t>Filtered value: -54.6695359139</w:t>
        <w:tab/>
      </w:r>
    </w:p>
    <w:p>
      <w:r>
        <w:t>Index: 183.0000</w:t>
        <w:tab/>
        <w:t>Filtered value: -53.6698927107</w:t>
        <w:tab/>
      </w:r>
    </w:p>
    <w:p>
      <w:r>
        <w:t>Index: 184.0000</w:t>
        <w:tab/>
        <w:t>Filtered value: -55.2245529880</w:t>
        <w:tab/>
      </w:r>
    </w:p>
    <w:p>
      <w:r>
        <w:t>Index: 185.0000</w:t>
        <w:tab/>
        <w:t>Filtered value: -54.0162797286</w:t>
        <w:tab/>
      </w:r>
    </w:p>
    <w:p>
      <w:r>
        <w:t>Index: 186.0000</w:t>
        <w:tab/>
        <w:t>Filtered value: -59.3063076763</w:t>
        <w:tab/>
      </w:r>
    </w:p>
    <w:p>
      <w:r>
        <w:t>Index: 187.0000</w:t>
        <w:tab/>
        <w:t>Filtered value: -52.5949580709</w:t>
        <w:tab/>
      </w:r>
    </w:p>
    <w:p>
      <w:r>
        <w:t>Index: 188.0000</w:t>
        <w:tab/>
        <w:t>Filtered value: -59.9143515920</w:t>
        <w:tab/>
      </w:r>
    </w:p>
    <w:p>
      <w:r>
        <w:t>Index: 189.0000</w:t>
        <w:tab/>
        <w:t>Filtered value: -54.3116135740</w:t>
        <w:tab/>
      </w:r>
    </w:p>
    <w:p>
      <w:r>
        <w:t>Index: 190.0000</w:t>
        <w:tab/>
        <w:t>Filtered value: -53.7799106522</w:t>
        <w:tab/>
      </w:r>
    </w:p>
    <w:p>
      <w:r>
        <w:t>Index: 191.0000</w:t>
        <w:tab/>
        <w:t>Filtered value: -59.1995963109</w:t>
        <w:tab/>
      </w:r>
    </w:p>
    <w:p>
      <w:r>
        <w:t>Index: 192.0000</w:t>
        <w:tab/>
        <w:t>Filtered value: -59.9095755558</w:t>
        <w:tab/>
      </w:r>
    </w:p>
    <w:p>
      <w:r>
        <w:t>Index: 193.0000</w:t>
        <w:tab/>
        <w:t>Filtered value: -62.1824103483</w:t>
        <w:tab/>
      </w:r>
    </w:p>
    <w:p>
      <w:r>
        <w:t>Index: 194.0000</w:t>
        <w:tab/>
        <w:t>Filtered value: -61.9715921122</w:t>
        <w:tab/>
      </w:r>
    </w:p>
    <w:p>
      <w:r>
        <w:t>Index: 195.0000</w:t>
        <w:tab/>
        <w:t>Filtered value: -53.1820446215</w:t>
        <w:tab/>
      </w:r>
    </w:p>
    <w:p>
      <w:r>
        <w:t>Index: 196.0000</w:t>
        <w:tab/>
        <w:t>Filtered value: -65.2893957465</w:t>
        <w:tab/>
      </w:r>
    </w:p>
    <w:p>
      <w:r>
        <w:t>Index: 197.0000</w:t>
        <w:tab/>
        <w:t>Filtered value: -56.7966835080</w:t>
        <w:tab/>
      </w:r>
    </w:p>
    <w:p>
      <w:r>
        <w:t>Index: 198.0000</w:t>
        <w:tab/>
        <w:t>Filtered value: -53.6839189907</w:t>
        <w:tab/>
      </w:r>
    </w:p>
    <w:p>
      <w:r>
        <w:t>Index: 199.0000</w:t>
        <w:tab/>
        <w:t>Filtered value: -61.1487457025</w:t>
        <w:tab/>
      </w:r>
    </w:p>
    <w:p>
      <w:r>
        <w:t>Index: 200.0000</w:t>
        <w:tab/>
        <w:t>Filtered value: -60.9378211632</w:t>
        <w:tab/>
      </w:r>
    </w:p>
    <w:p>
      <w:r>
        <w:t>Index: 201.0000</w:t>
        <w:tab/>
        <w:t>Filtered value: -60.4738889928</w:t>
        <w:tab/>
      </w:r>
    </w:p>
    <w:p>
      <w:r>
        <w:t>Index: 202.0000</w:t>
        <w:tab/>
        <w:t>Filtered value: -55.5453386060</w:t>
        <w:tab/>
      </w:r>
    </w:p>
    <w:p>
      <w:r>
        <w:t>Index: 203.0000</w:t>
        <w:tab/>
        <w:t>Filtered value: -65.7276465589</w:t>
        <w:tab/>
      </w:r>
    </w:p>
    <w:p>
      <w:r>
        <w:t>Index: 204.0000</w:t>
        <w:tab/>
        <w:t>Filtered value: -65.7176618383</w:t>
        <w:tab/>
      </w:r>
    </w:p>
    <w:p>
      <w:r>
        <w:t>Index: 205.0000</w:t>
        <w:tab/>
        <w:t>Filtered value: -72.6073527173</w:t>
        <w:tab/>
      </w:r>
    </w:p>
    <w:p>
      <w:r>
        <w:t>Index: 206.0000</w:t>
        <w:tab/>
        <w:t>Filtered value: -72.4982021369</w:t>
        <w:tab/>
      </w:r>
    </w:p>
    <w:p>
      <w:r>
        <w:t>Index: 207.0000</w:t>
        <w:tab/>
        <w:t>Filtered value: -71.2893263800</w:t>
        <w:tab/>
      </w:r>
    </w:p>
    <w:p>
      <w:r>
        <w:t>Index: 208.0000</w:t>
        <w:tab/>
        <w:t>Filtered value: -73.6507506653</w:t>
        <w:tab/>
      </w:r>
    </w:p>
    <w:p>
      <w:r>
        <w:t>Index: 209.0000</w:t>
        <w:tab/>
        <w:t>Filtered value: -62.0236004457</w:t>
        <w:tab/>
      </w:r>
    </w:p>
    <w:p>
      <w:r>
        <w:t>Index: 210.0000</w:t>
        <w:tab/>
        <w:t>Filtered value: -56.3489241054</w:t>
        <w:tab/>
      </w:r>
    </w:p>
    <w:p>
      <w:r>
        <w:t>Index: 211.0000</w:t>
        <w:tab/>
        <w:t>Filtered value: -65.0145336000</w:t>
        <w:tab/>
      </w:r>
    </w:p>
    <w:p>
      <w:r>
        <w:t>Index: 212.0000</w:t>
        <w:tab/>
        <w:t>Filtered value: -71.2518694716</w:t>
        <w:tab/>
      </w:r>
    </w:p>
    <w:p>
      <w:r>
        <w:t>Index: 213.0000</w:t>
        <w:tab/>
        <w:t>Filtered value: -73.1496601278</w:t>
        <w:tab/>
      </w:r>
    </w:p>
    <w:p>
      <w:r>
        <w:t>Index: 214.0000</w:t>
        <w:tab/>
        <w:t>Filtered value: -49.9682537753</w:t>
        <w:tab/>
      </w:r>
    </w:p>
    <w:p>
      <w:r>
        <w:t>Index: 215.0000</w:t>
        <w:tab/>
        <w:t>Filtered value: -30.4089603350</w:t>
        <w:tab/>
      </w:r>
    </w:p>
    <w:p>
      <w:r>
        <w:t>Index: 216.0000</w:t>
        <w:tab/>
        <w:t>Filtered value: -15.8615865706</w:t>
        <w:tab/>
      </w:r>
    </w:p>
    <w:p>
      <w:r>
        <w:t>Index: 217.0000</w:t>
        <w:tab/>
        <w:t>Filtered value: 8.2762158519</w:t>
        <w:tab/>
      </w:r>
    </w:p>
    <w:p>
      <w:r>
        <w:t>Index: 218.0000</w:t>
        <w:tab/>
        <w:t>Filtered value: 7.9255879324</w:t>
        <w:tab/>
      </w:r>
    </w:p>
    <w:p>
      <w:r>
        <w:t>Index: 219.0000</w:t>
        <w:tab/>
        <w:t>Filtered value: 19.4022445787</w:t>
        <w:tab/>
      </w:r>
    </w:p>
    <w:p>
      <w:r>
        <w:t>Index: 220.0000</w:t>
        <w:tab/>
        <w:t>Filtered value: 5.1840963094</w:t>
        <w:tab/>
      </w:r>
    </w:p>
    <w:p>
      <w:r>
        <w:t>Index: 221.0000</w:t>
        <w:tab/>
        <w:t>Filtered value: 8.4711473338</w:t>
        <w:tab/>
      </w:r>
    </w:p>
    <w:p>
      <w:r>
        <w:t>Index: 222.0000</w:t>
        <w:tab/>
        <w:t>Filtered value: 39.8586267622</w:t>
        <w:tab/>
      </w:r>
    </w:p>
    <w:p>
      <w:r>
        <w:t>Index: 223.0000</w:t>
        <w:tab/>
        <w:t>Filtered value: 52.2709641211</w:t>
        <w:tab/>
      </w:r>
    </w:p>
    <w:p>
      <w:r>
        <w:t>Index: 224.0000</w:t>
        <w:tab/>
        <w:t>Filtered value: 34.1716317054</w:t>
        <w:tab/>
      </w:r>
    </w:p>
    <w:p>
      <w:r>
        <w:t>Index: 225.0000</w:t>
        <w:tab/>
        <w:t>Filtered value: 60.0650658268</w:t>
        <w:tab/>
      </w:r>
    </w:p>
    <w:p>
      <w:r>
        <w:t>Index: 226.0000</w:t>
        <w:tab/>
        <w:t>Filtered value: 75.4637500173</w:t>
        <w:tab/>
      </w:r>
    </w:p>
    <w:p>
      <w:r>
        <w:t>Index: 227.0000</w:t>
        <w:tab/>
        <w:t>Filtered value: 97.0296871230</w:t>
        <w:tab/>
      </w:r>
    </w:p>
    <w:p>
      <w:r>
        <w:t>Index: 228.0000</w:t>
        <w:tab/>
        <w:t>Filtered value: 78.1035946505</w:t>
        <w:tab/>
      </w:r>
    </w:p>
    <w:p>
      <w:r>
        <w:t>Index: 229.0000</w:t>
        <w:tab/>
        <w:t>Filtered value: 65.5609268838</w:t>
        <w:tab/>
      </w:r>
    </w:p>
    <w:p>
      <w:r>
        <w:t>Index: 230.0000</w:t>
        <w:tab/>
        <w:t>Filtered value: 61.1789010104</w:t>
        <w:tab/>
      </w:r>
    </w:p>
    <w:p>
      <w:r>
        <w:t>Index: 231.0000</w:t>
        <w:tab/>
        <w:t>Filtered value: 14.0844501925</w:t>
        <w:tab/>
      </w:r>
    </w:p>
    <w:p>
      <w:r>
        <w:t>Index: 232.0000</w:t>
        <w:tab/>
        <w:t>Filtered value: -24.4388540869</w:t>
        <w:tab/>
      </w:r>
    </w:p>
    <w:p>
      <w:r>
        <w:t>Index: 233.0000</w:t>
        <w:tab/>
        <w:t>Filtered value: -51.9991668323</w:t>
        <w:tab/>
      </w:r>
    </w:p>
    <w:p>
      <w:r>
        <w:t>Index: 234.0000</w:t>
        <w:tab/>
        <w:t>Filtered value: -66.0214348897</w:t>
        <w:tab/>
      </w:r>
    </w:p>
    <w:p>
      <w:r>
        <w:t>Index: 235.0000</w:t>
        <w:tab/>
        <w:t>Filtered value: -74.1961326093</w:t>
        <w:tab/>
      </w:r>
    </w:p>
    <w:p>
      <w:r>
        <w:t>Index: 236.0000</w:t>
        <w:tab/>
        <w:t>Filtered value: -91.5884326135</w:t>
        <w:tab/>
      </w:r>
    </w:p>
    <w:p>
      <w:r>
        <w:t>Index: 237.0000</w:t>
        <w:tab/>
        <w:t>Filtered value: -85.5086001004</w:t>
        <w:tab/>
      </w:r>
    </w:p>
    <w:p>
      <w:r>
        <w:t>Index: 238.0000</w:t>
        <w:tab/>
        <w:t>Filtered value: -76.3289167796</w:t>
        <w:tab/>
      </w:r>
    </w:p>
    <w:p>
      <w:r>
        <w:t>Index: 239.0000</w:t>
        <w:tab/>
        <w:t>Filtered value: -78.9422968351</w:t>
        <w:tab/>
      </w:r>
    </w:p>
    <w:p>
      <w:r>
        <w:t>Index: 240.0000</w:t>
        <w:tab/>
        <w:t>Filtered value: -99.7278859805</w:t>
        <w:tab/>
      </w:r>
    </w:p>
    <w:p>
      <w:r>
        <w:t>Index: 241.0000</w:t>
        <w:tab/>
        <w:t>Filtered value: -111.8131550696</w:t>
        <w:tab/>
      </w:r>
    </w:p>
    <w:p>
      <w:r>
        <w:t>Index: 242.0000</w:t>
        <w:tab/>
        <w:t>Filtered value: -103.2415273753</w:t>
        <w:tab/>
      </w:r>
    </w:p>
    <w:p>
      <w:r>
        <w:t>Index: 243.0000</w:t>
        <w:tab/>
        <w:t>Filtered value: -82.8531787101</w:t>
        <w:tab/>
      </w:r>
    </w:p>
    <w:p>
      <w:r>
        <w:t>Index: 244.0000</w:t>
        <w:tab/>
        <w:t>Filtered value: -70.7842757279</w:t>
        <w:tab/>
      </w:r>
    </w:p>
    <w:p>
      <w:r>
        <w:t>Index: 245.0000</w:t>
        <w:tab/>
        <w:t>Filtered value: -116.8348849177</w:t>
        <w:tab/>
      </w:r>
    </w:p>
    <w:p>
      <w:r>
        <w:t>Index: 246.0000</w:t>
        <w:tab/>
        <w:t>Filtered value: -211.4461576167</w:t>
        <w:tab/>
      </w:r>
    </w:p>
    <w:p>
      <w:r>
        <w:t>Index: 247.0000</w:t>
        <w:tab/>
        <w:t>Filtered value: -199.0613531319</w:t>
        <w:tab/>
      </w:r>
    </w:p>
    <w:p>
      <w:r>
        <w:t>Index: 248.0000</w:t>
        <w:tab/>
        <w:t>Filtered value: -77.3820548875</w:t>
        <w:tab/>
      </w:r>
    </w:p>
    <w:p>
      <w:r>
        <w:t>Index: 249.0000</w:t>
        <w:tab/>
        <w:t>Filtered value: 223.6018098678</w:t>
        <w:tab/>
      </w:r>
    </w:p>
    <w:p>
      <w:r>
        <w:t>Index: 250.0000</w:t>
        <w:tab/>
        <w:t>Filtered value: 585.7176285145</w:t>
        <w:tab/>
      </w:r>
    </w:p>
    <w:p>
      <w:r>
        <w:t>Index: 251.0000</w:t>
        <w:tab/>
        <w:t>Filtered value: 1102.5956407706</w:t>
        <w:tab/>
      </w:r>
    </w:p>
    <w:p>
      <w:r>
        <w:t>Index: 252.0000</w:t>
        <w:tab/>
        <w:t>Filtered value: 1246.8694591789</w:t>
        <w:tab/>
      </w:r>
    </w:p>
    <w:p>
      <w:r>
        <w:t>Index: 253.0000</w:t>
        <w:tab/>
        <w:t>Filtered value: 1343.4289953332</w:t>
        <w:tab/>
      </w:r>
    </w:p>
    <w:p>
      <w:r>
        <w:t>Index: 254.0000</w:t>
        <w:tab/>
        <w:t>Filtered value: 917.2584020180</w:t>
        <w:tab/>
      </w:r>
    </w:p>
    <w:p>
      <w:r>
        <w:t>Index: 255.0000</w:t>
        <w:tab/>
        <w:t>Filtered value: 728.2000340754</w:t>
        <w:tab/>
      </w:r>
    </w:p>
    <w:p>
      <w:r>
        <w:t>Index: 256.0000</w:t>
        <w:tab/>
        <w:t>Filtered value: 317.5152787577</w:t>
        <w:tab/>
      </w:r>
    </w:p>
    <w:p>
      <w:r>
        <w:t>Index: 257.0000</w:t>
        <w:tab/>
        <w:t>Filtered value: 102.9906484084</w:t>
        <w:tab/>
      </w:r>
    </w:p>
    <w:p>
      <w:r>
        <w:t>Index: 258.0000</w:t>
        <w:tab/>
        <w:t>Filtered value: -24.5491146821</w:t>
        <w:tab/>
      </w:r>
    </w:p>
    <w:p>
      <w:r>
        <w:t>Index: 259.0000</w:t>
        <w:tab/>
        <w:t>Filtered value: -29.0880754467</w:t>
        <w:tab/>
      </w:r>
    </w:p>
    <w:p>
      <w:r>
        <w:t>Index: 260.0000</w:t>
        <w:tab/>
        <w:t>Filtered value: -3.9375153807</w:t>
        <w:tab/>
      </w:r>
    </w:p>
    <w:p>
      <w:r>
        <w:t>Index: 261.0000</w:t>
        <w:tab/>
        <w:t>Filtered value: -23.0846199124</w:t>
        <w:tab/>
      </w:r>
    </w:p>
    <w:p>
      <w:r>
        <w:t>Index: 262.0000</w:t>
        <w:tab/>
        <w:t>Filtered value: -32.2843063302</w:t>
        <w:tab/>
      </w:r>
    </w:p>
    <w:p>
      <w:r>
        <w:t>Index: 263.0000</w:t>
        <w:tab/>
        <w:t>Filtered value: -6.4701809858</w:t>
        <w:tab/>
      </w:r>
    </w:p>
    <w:p>
      <w:r>
        <w:t>Index: 264.0000</w:t>
        <w:tab/>
        <w:t>Filtered value: -21.0656665251</w:t>
        <w:tab/>
      </w:r>
    </w:p>
    <w:p>
      <w:r>
        <w:t>Index: 265.0000</w:t>
        <w:tab/>
        <w:t>Filtered value: -25.1280018192</w:t>
        <w:tab/>
      </w:r>
    </w:p>
    <w:p>
      <w:r>
        <w:t>Index: 266.0000</w:t>
        <w:tab/>
        <w:t>Filtered value: -29.2688618929</w:t>
        <w:tab/>
      </w:r>
    </w:p>
    <w:p>
      <w:r>
        <w:t>Index: 267.0000</w:t>
        <w:tab/>
        <w:t>Filtered value: -31.8518659509</w:t>
        <w:tab/>
      </w:r>
    </w:p>
    <w:p>
      <w:r>
        <w:t>Index: 268.0000</w:t>
        <w:tab/>
        <w:t>Filtered value: -7.5500354818</w:t>
        <w:tab/>
      </w:r>
    </w:p>
    <w:p>
      <w:r>
        <w:t>Index: 269.0000</w:t>
        <w:tab/>
        <w:t>Filtered value: -3.2619341475</w:t>
        <w:tab/>
      </w:r>
    </w:p>
    <w:p>
      <w:r>
        <w:t>Index: 270.0000</w:t>
        <w:tab/>
        <w:t>Filtered value: -7.5604351722</w:t>
        <w:tab/>
      </w:r>
    </w:p>
    <w:p>
      <w:r>
        <w:t>Index: 271.0000</w:t>
        <w:tab/>
        <w:t>Filtered value: 12.9723824638</w:t>
        <w:tab/>
      </w:r>
    </w:p>
    <w:p>
      <w:r>
        <w:t>Index: 272.0000</w:t>
        <w:tab/>
        <w:t>Filtered value: 4.1741489043</w:t>
        <w:tab/>
      </w:r>
    </w:p>
    <w:p>
      <w:r>
        <w:t>Index: 273.0000</w:t>
        <w:tab/>
        <w:t>Filtered value: 10.1018785768</w:t>
        <w:tab/>
      </w:r>
    </w:p>
    <w:p>
      <w:r>
        <w:t>Index: 274.0000</w:t>
        <w:tab/>
        <w:t>Filtered value: 14.1019811151</w:t>
        <w:tab/>
      </w:r>
    </w:p>
    <w:p>
      <w:r>
        <w:t>Index: 275.0000</w:t>
        <w:tab/>
        <w:t>Filtered value: 18.2744927562</w:t>
        <w:tab/>
      </w:r>
    </w:p>
    <w:p>
      <w:r>
        <w:t>Index: 276.0000</w:t>
        <w:tab/>
        <w:t>Filtered value: 29.9839724185</w:t>
        <w:tab/>
      </w:r>
    </w:p>
    <w:p>
      <w:r>
        <w:t>Index: 277.0000</w:t>
        <w:tab/>
        <w:t>Filtered value: 32.0286756217</w:t>
        <w:tab/>
      </w:r>
    </w:p>
    <w:p>
      <w:r>
        <w:t>Index: 278.0000</w:t>
        <w:tab/>
        <w:t>Filtered value: 49.2798878403</w:t>
        <w:tab/>
      </w:r>
    </w:p>
    <w:p>
      <w:r>
        <w:t>Index: 279.0000</w:t>
        <w:tab/>
        <w:t>Filtered value: 52.3993127445</w:t>
        <w:tab/>
      </w:r>
    </w:p>
    <w:p>
      <w:r>
        <w:t>Index: 280.0000</w:t>
        <w:tab/>
        <w:t>Filtered value: 51.7606140772</w:t>
        <w:tab/>
      </w:r>
    </w:p>
    <w:p>
      <w:r>
        <w:t>Index: 281.0000</w:t>
        <w:tab/>
        <w:t>Filtered value: 69.7265434503</w:t>
        <w:tab/>
      </w:r>
    </w:p>
    <w:p>
      <w:r>
        <w:t>Index: 282.0000</w:t>
        <w:tab/>
        <w:t>Filtered value: 79.6061098138</w:t>
        <w:tab/>
      </w:r>
    </w:p>
    <w:p>
      <w:r>
        <w:t>Index: 283.0000</w:t>
        <w:tab/>
        <w:t>Filtered value: 92.1036869903</w:t>
        <w:tab/>
      </w:r>
    </w:p>
    <w:p>
      <w:r>
        <w:t>Index: 284.0000</w:t>
        <w:tab/>
        <w:t>Filtered value: 100.4279143764</w:t>
        <w:tab/>
      </w:r>
    </w:p>
    <w:p>
      <w:r>
        <w:t>Index: 285.0000</w:t>
        <w:tab/>
        <w:t>Filtered value: 119.3106174782</w:t>
        <w:tab/>
      </w:r>
    </w:p>
    <w:p>
      <w:r>
        <w:t>Index: 286.0000</w:t>
        <w:tab/>
        <w:t>Filtered value: 131.4258928857</w:t>
        <w:tab/>
      </w:r>
    </w:p>
    <w:p>
      <w:r>
        <w:t>Index: 287.0000</w:t>
        <w:tab/>
        <w:t>Filtered value: 147.1371902943</w:t>
        <w:tab/>
      </w:r>
    </w:p>
    <w:p>
      <w:r>
        <w:t>Index: 288.0000</w:t>
        <w:tab/>
        <w:t>Filtered value: 159.7675863809</w:t>
        <w:tab/>
      </w:r>
    </w:p>
    <w:p>
      <w:r>
        <w:t>Index: 289.0000</w:t>
        <w:tab/>
        <w:t>Filtered value: 186.4420631556</w:t>
        <w:tab/>
      </w:r>
    </w:p>
    <w:p>
      <w:r>
        <w:t>Index: 290.0000</w:t>
        <w:tab/>
        <w:t>Filtered value: 209.8801182128</w:t>
        <w:tab/>
      </w:r>
    </w:p>
    <w:p>
      <w:r>
        <w:t>Index: 291.0000</w:t>
        <w:tab/>
        <w:t>Filtered value: 231.8641070257</w:t>
        <w:tab/>
      </w:r>
    </w:p>
    <w:p>
      <w:r>
        <w:t>Index: 292.0000</w:t>
        <w:tab/>
        <w:t>Filtered value: 254.6679191609</w:t>
        <w:tab/>
      </w:r>
    </w:p>
    <w:p>
      <w:r>
        <w:t>Index: 293.0000</w:t>
        <w:tab/>
        <w:t>Filtered value: 291.1502564398</w:t>
        <w:tab/>
      </w:r>
    </w:p>
    <w:p>
      <w:r>
        <w:t>Index: 294.0000</w:t>
        <w:tab/>
        <w:t>Filtered value: 309.7834590870</w:t>
        <w:tab/>
      </w:r>
    </w:p>
    <w:p>
      <w:r>
        <w:t>Index: 295.0000</w:t>
        <w:tab/>
        <w:t>Filtered value: 346.4443267576</w:t>
        <w:tab/>
      </w:r>
    </w:p>
    <w:p>
      <w:r>
        <w:t>Index: 296.0000</w:t>
        <w:tab/>
        <w:t>Filtered value: 382.4528855070</w:t>
        <w:tab/>
      </w:r>
    </w:p>
    <w:p>
      <w:r>
        <w:t>Index: 297.0000</w:t>
        <w:tab/>
        <w:t>Filtered value: 430.1527449032</w:t>
        <w:tab/>
      </w:r>
    </w:p>
    <w:p>
      <w:r>
        <w:t>Index: 298.0000</w:t>
        <w:tab/>
        <w:t>Filtered value: 457.8127629640</w:t>
        <w:tab/>
      </w:r>
    </w:p>
    <w:p>
      <w:r>
        <w:t>Index: 299.0000</w:t>
        <w:tab/>
        <w:t>Filtered value: 491.4449721238</w:t>
        <w:tab/>
      </w:r>
    </w:p>
    <w:p>
      <w:r>
        <w:t>Index: 300.0000</w:t>
        <w:tab/>
        <w:t>Filtered value: 532.5282575189</w:t>
        <w:tab/>
      </w:r>
    </w:p>
    <w:p>
      <w:r>
        <w:t>Index: 301.0000</w:t>
        <w:tab/>
        <w:t>Filtered value: 550.4273935746</w:t>
        <w:tab/>
      </w:r>
    </w:p>
    <w:p>
      <w:r>
        <w:t>Index: 302.0000</w:t>
        <w:tab/>
        <w:t>Filtered value: 590.1427593931</w:t>
        <w:tab/>
      </w:r>
    </w:p>
    <w:p>
      <w:r>
        <w:t>Index: 303.0000</w:t>
        <w:tab/>
        <w:t>Filtered value: 602.3001823479</w:t>
        <w:tab/>
      </w:r>
    </w:p>
    <w:p>
      <w:r>
        <w:t>Index: 304.0000</w:t>
        <w:tab/>
        <w:t>Filtered value: 632.6451245568</w:t>
        <w:tab/>
      </w:r>
    </w:p>
    <w:p>
      <w:r>
        <w:t>Index: 305.0000</w:t>
        <w:tab/>
        <w:t>Filtered value: 642.6580449466</w:t>
        <w:tab/>
      </w:r>
    </w:p>
    <w:p>
      <w:r>
        <w:t>Index: 306.0000</w:t>
        <w:tab/>
        <w:t>Filtered value: 638.8136648653</w:t>
        <w:tab/>
      </w:r>
    </w:p>
    <w:p>
      <w:r>
        <w:t>Index: 307.0000</w:t>
        <w:tab/>
        <w:t>Filtered value: 625.1659841215</w:t>
        <w:tab/>
      </w:r>
    </w:p>
    <w:p>
      <w:r>
        <w:t>Index: 308.0000</w:t>
        <w:tab/>
        <w:t>Filtered value: 610.3967899744</w:t>
        <w:tab/>
      </w:r>
    </w:p>
    <w:p>
      <w:r>
        <w:t>Index: 309.0000</w:t>
        <w:tab/>
        <w:t>Filtered value: 564.7214378733</w:t>
        <w:tab/>
      </w:r>
    </w:p>
    <w:p>
      <w:r>
        <w:t>Index: 310.0000</w:t>
        <w:tab/>
        <w:t>Filtered value: 528.1356525373</w:t>
        <w:tab/>
      </w:r>
    </w:p>
    <w:p>
      <w:r>
        <w:t>Index: 311.0000</w:t>
        <w:tab/>
        <w:t>Filtered value: 469.3943922001</w:t>
        <w:tab/>
      </w:r>
    </w:p>
    <w:p>
      <w:r>
        <w:t>Index: 312.0000</w:t>
        <w:tab/>
        <w:t>Filtered value: 399.8932607058</w:t>
        <w:tab/>
      </w:r>
    </w:p>
    <w:p>
      <w:r>
        <w:t>Index: 313.0000</w:t>
        <w:tab/>
        <w:t>Filtered value: 326.2807862111</w:t>
        <w:tab/>
      </w:r>
    </w:p>
    <w:p>
      <w:r>
        <w:t>Index: 314.0000</w:t>
        <w:tab/>
        <w:t>Filtered value: 260.1473290769</w:t>
        <w:tab/>
      </w:r>
    </w:p>
    <w:p>
      <w:r>
        <w:t>Index: 315.0000</w:t>
        <w:tab/>
        <w:t>Filtered value: 181.9829688819</w:t>
        <w:tab/>
      </w:r>
    </w:p>
    <w:p>
      <w:r>
        <w:t>Index: 316.0000</w:t>
        <w:tab/>
        <w:t>Filtered value: 141.6391158438</w:t>
        <w:tab/>
      </w:r>
    </w:p>
    <w:p>
      <w:r>
        <w:t>Index: 317.0000</w:t>
        <w:tab/>
        <w:t>Filtered value: 85.9672324779</w:t>
        <w:tab/>
      </w:r>
    </w:p>
    <w:p>
      <w:r>
        <w:t>Index: 318.0000</w:t>
        <w:tab/>
        <w:t>Filtered value: 56.2122869382</w:t>
        <w:tab/>
      </w:r>
    </w:p>
    <w:p>
      <w:r>
        <w:t>Index: 319.0000</w:t>
        <w:tab/>
        <w:t>Filtered value: 32.3390009115</w:t>
        <w:tab/>
      </w:r>
    </w:p>
    <w:p>
      <w:r>
        <w:t>Index: 320.0000</w:t>
        <w:tab/>
        <w:t>Filtered value: 9.2028582372</w:t>
        <w:tab/>
      </w:r>
    </w:p>
    <w:p>
      <w:r>
        <w:t>Index: 321.0000</w:t>
        <w:tab/>
        <w:t>Filtered value: -13.6900326882</w:t>
        <w:tab/>
      </w:r>
    </w:p>
    <w:p>
      <w:r>
        <w:t>Index: 322.0000</w:t>
        <w:tab/>
        <w:t>Filtered value: -17.6234295016</w:t>
        <w:tab/>
      </w:r>
    </w:p>
    <w:p>
      <w:r>
        <w:t>Index: 323.0000</w:t>
        <w:tab/>
        <w:t>Filtered value: -16.6773588577</w:t>
        <w:tab/>
      </w:r>
    </w:p>
    <w:p>
      <w:r>
        <w:t>Index: 324.0000</w:t>
        <w:tab/>
        <w:t>Filtered value: -21.8078544479</w:t>
        <w:tab/>
      </w:r>
    </w:p>
    <w:p>
      <w:r>
        <w:t>Index: 325.0000</w:t>
        <w:tab/>
        <w:t>Filtered value: -25.4015358815</w:t>
        <w:tab/>
      </w:r>
    </w:p>
    <w:p>
      <w:r>
        <w:t>Index: 326.0000</w:t>
        <w:tab/>
        <w:t>Filtered value: -34.4195242945</w:t>
        <w:tab/>
      </w:r>
    </w:p>
    <w:p>
      <w:r>
        <w:t>Index: 327.0000</w:t>
        <w:tab/>
        <w:t>Filtered value: -25.4809320825</w:t>
        <w:tab/>
      </w:r>
    </w:p>
    <w:p>
      <w:r>
        <w:t>Index: 328.0000</w:t>
        <w:tab/>
        <w:t>Filtered value: -34.4383747000</w:t>
        <w:tab/>
      </w:r>
    </w:p>
    <w:p>
      <w:r>
        <w:t>Index: 329.0000</w:t>
        <w:tab/>
        <w:t>Filtered value: -47.8544029222</w:t>
        <w:tab/>
      </w:r>
    </w:p>
    <w:p>
      <w:r>
        <w:t>Index: 330.0000</w:t>
        <w:tab/>
        <w:t>Filtered value: -23.0979334916</w:t>
        <w:tab/>
      </w:r>
    </w:p>
    <w:p>
      <w:r>
        <w:t>Index: 331.0000</w:t>
        <w:tab/>
        <w:t>Filtered value: -25.0696832341</w:t>
        <w:tab/>
      </w:r>
    </w:p>
    <w:p>
      <w:r>
        <w:t>Index: 332.0000</w:t>
        <w:tab/>
        <w:t>Filtered value: -39.0410910390</w:t>
        <w:tab/>
      </w:r>
    </w:p>
    <w:p>
      <w:r>
        <w:t>Index: 333.0000</w:t>
        <w:tab/>
        <w:t>Filtered value: -34.2167753955</w:t>
        <w:tab/>
      </w:r>
    </w:p>
    <w:p>
      <w:r>
        <w:t>Index: 334.0000</w:t>
        <w:tab/>
        <w:t>Filtered value: -33.3949338164</w:t>
        <w:tab/>
      </w:r>
    </w:p>
    <w:p>
      <w:r>
        <w:t>Index: 335.0000</w:t>
        <w:tab/>
        <w:t>Filtered value: -34.0841930632</w:t>
        <w:tab/>
      </w:r>
    </w:p>
    <w:p>
      <w:r>
        <w:t>Index: 336.0000</w:t>
        <w:tab/>
        <w:t>Filtered value: -40.2980418690</w:t>
        <w:tab/>
      </w:r>
    </w:p>
    <w:p>
      <w:r>
        <w:t>Index: 337.0000</w:t>
        <w:tab/>
        <w:t>Filtered value: -29.0228350705</w:t>
        <w:tab/>
      </w:r>
    </w:p>
    <w:p>
      <w:r>
        <w:t>Index: 338.0000</w:t>
        <w:tab/>
        <w:t>Filtered value: -30.0809197479</w:t>
        <w:tab/>
      </w:r>
    </w:p>
    <w:p>
      <w:r>
        <w:t>Index: 339.0000</w:t>
        <w:tab/>
        <w:t>Filtered value: -45.5188024587</w:t>
        <w:tab/>
      </w:r>
    </w:p>
    <w:p>
      <w:r>
        <w:t>Index: 340.0000</w:t>
        <w:tab/>
        <w:t>Filtered value: -48.3089931135</w:t>
        <w:tab/>
      </w:r>
    </w:p>
    <w:p>
      <w:r>
        <w:t>Index: 341.0000</w:t>
        <w:tab/>
        <w:t>Filtered value: -42.2096639052</w:t>
        <w:tab/>
      </w:r>
    </w:p>
    <w:p>
      <w:r>
        <w:t>Index: 342.0000</w:t>
        <w:tab/>
        <w:t>Filtered value: -49.7199608907</w:t>
        <w:tab/>
      </w:r>
    </w:p>
    <w:p>
      <w:r>
        <w:t>Index: 343.0000</w:t>
        <w:tab/>
        <w:t>Filtered value: -46.0081209534</w:t>
        <w:tab/>
      </w:r>
    </w:p>
    <w:p>
      <w:r>
        <w:t>Index: 344.0000</w:t>
        <w:tab/>
        <w:t>Filtered value: -51.7181837498</w:t>
        <w:tab/>
      </w:r>
    </w:p>
    <w:p>
      <w:r>
        <w:t>Index: 345.0000</w:t>
        <w:tab/>
        <w:t>Filtered value: -50.4484576837</w:t>
        <w:tab/>
      </w:r>
    </w:p>
    <w:p>
      <w:r>
        <w:t>Index: 346.0000</w:t>
        <w:tab/>
        <w:t>Filtered value: -42.2152528414</w:t>
        <w:tab/>
      </w:r>
    </w:p>
    <w:p>
      <w:r>
        <w:t>Index: 347.0000</w:t>
        <w:tab/>
        <w:t>Filtered value: -66.7605738080</w:t>
        <w:tab/>
      </w:r>
    </w:p>
    <w:p>
      <w:r>
        <w:t>Index: 348.0000</w:t>
        <w:tab/>
        <w:t>Filtered value: -30.9690977858</w:t>
        <w:tab/>
      </w:r>
    </w:p>
    <w:p>
      <w:r>
        <w:t>Index: 349.0000</w:t>
        <w:tab/>
        <w:t>Filtered value: -50.3899335994</w:t>
        <w:tab/>
      </w:r>
    </w:p>
    <w:p>
      <w:r>
        <w:t>Index: 350.0000</w:t>
        <w:tab/>
        <w:t>Filtered value: -35.1888110828</w:t>
        <w:tab/>
      </w:r>
    </w:p>
    <w:p>
      <w:r>
        <w:t>Index: 351.0000</w:t>
        <w:tab/>
        <w:t>Filtered value: -53.6032912476</w:t>
        <w:tab/>
      </w:r>
    </w:p>
    <w:p>
      <w:r>
        <w:t>Index: 352.0000</w:t>
        <w:tab/>
        <w:t>Filtered value: -63.4807057459</w:t>
        <w:tab/>
      </w:r>
    </w:p>
    <w:p>
      <w:r>
        <w:t>Index: 353.0000</w:t>
        <w:tab/>
        <w:t>Filtered value: -57.9566625501</w:t>
        <w:tab/>
      </w:r>
    </w:p>
    <w:p>
      <w:r>
        <w:t>Index: 354.0000</w:t>
        <w:tab/>
        <w:t>Filtered value: -59.4541164439</w:t>
        <w:tab/>
      </w:r>
    </w:p>
    <w:p>
      <w:r>
        <w:t>Index: 355.0000</w:t>
        <w:tab/>
        <w:t>Filtered value: -52.5711336580</w:t>
        <w:tab/>
      </w:r>
    </w:p>
    <w:p>
      <w:r>
        <w:t>Index: 356.0000</w:t>
        <w:tab/>
        <w:t>Filtered value: -62.2477231126</w:t>
        <w:tab/>
      </w:r>
    </w:p>
    <w:p>
      <w:r>
        <w:t>Index: 357.0000</w:t>
        <w:tab/>
        <w:t>Filtered value: -49.5373573159</w:t>
        <w:tab/>
      </w:r>
    </w:p>
    <w:p>
      <w:r>
        <w:t>Index: 358.0000</w:t>
        <w:tab/>
        <w:t>Filtered value: -49.9630706459</w:t>
        <w:tab/>
      </w:r>
    </w:p>
    <w:p>
      <w:r>
        <w:t>Index: 359.0000</w:t>
        <w:tab/>
        <w:t>Filtered value: -74.4738992739</w:t>
        <w:tab/>
      </w:r>
    </w:p>
    <w:p>
      <w:r>
        <w:t>Index: 360.0000</w:t>
        <w:tab/>
        <w:t>Filtered value: -60.0096825462</w:t>
        <w:tab/>
      </w:r>
    </w:p>
    <w:p>
      <w:r>
        <w:t>Index: 361.0000</w:t>
        <w:tab/>
        <w:t>Filtered value: -59.7341065283</w:t>
        <w:tab/>
      </w:r>
    </w:p>
    <w:p>
      <w:r>
        <w:t>Index: 362.0000</w:t>
        <w:tab/>
        <w:t>Filtered value: -54.1979275940</w:t>
        <w:tab/>
      </w:r>
    </w:p>
    <w:p>
      <w:r>
        <w:t>Index: 363.0000</w:t>
        <w:tab/>
        <w:t>Filtered value: -71.9596322578</w:t>
        <w:tab/>
      </w:r>
    </w:p>
    <w:p>
      <w:r>
        <w:t>Index: 364.0000</w:t>
        <w:tab/>
        <w:t>Filtered value: -66.1232259475</w:t>
        <w:tab/>
      </w:r>
    </w:p>
    <w:p>
      <w:r>
        <w:t>Index: 365.0000</w:t>
        <w:tab/>
        <w:t>Filtered value: -65.9092130420</w:t>
        <w:tab/>
      </w:r>
    </w:p>
    <w:p>
      <w:r>
        <w:t>Index: 366.0000</w:t>
        <w:tab/>
        <w:t>Filtered value: -74.7530550679</w:t>
        <w:tab/>
      </w:r>
    </w:p>
    <w:p>
      <w:r>
        <w:t>Index: 367.0000</w:t>
        <w:tab/>
        <w:t>Filtered value: -64.0327158091</w:t>
        <w:tab/>
      </w:r>
    </w:p>
    <w:p>
      <w:r>
        <w:t>Index: 368.0000</w:t>
        <w:tab/>
        <w:t>Filtered value: -66.9278008115</w:t>
        <w:tab/>
      </w:r>
    </w:p>
    <w:p>
      <w:r>
        <w:t>Index: 369.0000</w:t>
        <w:tab/>
        <w:t>Filtered value: -64.5589823996</w:t>
        <w:tab/>
      </w:r>
    </w:p>
    <w:p>
      <w:r>
        <w:t>Index: 370.0000</w:t>
        <w:tab/>
        <w:t>Filtered value: -81.2996974774</w:t>
        <w:tab/>
      </w:r>
    </w:p>
    <w:p>
      <w:r>
        <w:t>Index: 371.0000</w:t>
        <w:tab/>
        <w:t>Filtered value: -73.3997217822</w:t>
        <w:tab/>
      </w:r>
    </w:p>
    <w:p>
      <w:r>
        <w:t>Index: 372.0000</w:t>
        <w:tab/>
        <w:t>Filtered value: -84.2807262815</w:t>
        <w:tab/>
      </w:r>
    </w:p>
    <w:p>
      <w:r>
        <w:t>Index: 373.0000</w:t>
        <w:tab/>
        <w:t>Filtered value: -84.8101529522</w:t>
        <w:tab/>
      </w:r>
    </w:p>
    <w:p>
      <w:r>
        <w:t>Index: 374.0000</w:t>
        <w:tab/>
        <w:t>Filtered value: -77.2818747026</w:t>
        <w:tab/>
      </w:r>
    </w:p>
    <w:p>
      <w:r>
        <w:t>Index: 375.0000</w:t>
        <w:tab/>
        <w:t>Filtered value: -69.9325041528</w:t>
        <w:tab/>
      </w:r>
    </w:p>
    <w:p>
      <w:r>
        <w:t>Index: 376.0000</w:t>
        <w:tab/>
        <w:t>Filtered value: -85.1826190461</w:t>
        <w:tab/>
      </w:r>
    </w:p>
    <w:p>
      <w:r>
        <w:t>Index: 377.0000</w:t>
        <w:tab/>
        <w:t>Filtered value: -76.5345720021</w:t>
        <w:tab/>
      </w:r>
    </w:p>
    <w:p>
      <w:r>
        <w:t>Index: 378.0000</w:t>
        <w:tab/>
        <w:t>Filtered value: -82.3645800680</w:t>
        <w:tab/>
      </w:r>
    </w:p>
    <w:p>
      <w:r>
        <w:t>Index: 379.0000</w:t>
        <w:tab/>
        <w:t>Filtered value: -78.5527358923</w:t>
        <w:tab/>
      </w:r>
    </w:p>
    <w:p>
      <w:r>
        <w:t>Index: 380.0000</w:t>
        <w:tab/>
        <w:t>Filtered value: -77.6877606003</w:t>
        <w:tab/>
      </w:r>
    </w:p>
    <w:p>
      <w:r>
        <w:t>Index: 381.0000</w:t>
        <w:tab/>
        <w:t>Filtered value: -78.7289724277</w:t>
        <w:tab/>
      </w:r>
    </w:p>
    <w:p>
      <w:r>
        <w:t>Index: 382.0000</w:t>
        <w:tab/>
        <w:t>Filtered value: -77.1600164671</w:t>
        <w:tab/>
      </w:r>
    </w:p>
    <w:p>
      <w:r>
        <w:t>Index: 383.0000</w:t>
        <w:tab/>
        <w:t>Filtered value: -87.2167823425</w:t>
        <w:tab/>
      </w:r>
    </w:p>
    <w:p>
      <w:r>
        <w:t>Index: 384.0000</w:t>
        <w:tab/>
        <w:t>Filtered value: -83.9662028828</w:t>
        <w:tab/>
      </w:r>
    </w:p>
    <w:p>
      <w:r>
        <w:t>Index: 385.0000</w:t>
        <w:tab/>
        <w:t>Filtered value: -75.7107687989</w:t>
        <w:tab/>
      </w:r>
    </w:p>
    <w:p>
      <w:r>
        <w:t>Index: 386.0000</w:t>
        <w:tab/>
        <w:t>Filtered value: -81.3105794210</w:t>
        <w:tab/>
      </w:r>
    </w:p>
    <w:p>
      <w:r>
        <w:t>Index: 387.0000</w:t>
        <w:tab/>
        <w:t>Filtered value: -78.0844352242</w:t>
        <w:tab/>
      </w:r>
    </w:p>
    <w:p>
      <w:r>
        <w:t>Index: 388.0000</w:t>
        <w:tab/>
        <w:t>Filtered value: -60.2754828179</w:t>
        <w:tab/>
      </w:r>
    </w:p>
    <w:p>
      <w:r>
        <w:t>Index: 389.0000</w:t>
        <w:tab/>
        <w:t>Filtered value: -78.7233253249</w:t>
        <w:tab/>
      </w:r>
    </w:p>
    <w:p>
      <w:r>
        <w:t>Index: 390.0000</w:t>
        <w:tab/>
        <w:t>Filtered value: -105.0345763779</w:t>
        <w:tab/>
      </w:r>
    </w:p>
    <w:p>
      <w:r>
        <w:t>Index: 391.0000</w:t>
        <w:tab/>
        <w:t>Filtered value: -86.4784580817</w:t>
        <w:tab/>
      </w:r>
    </w:p>
    <w:p>
      <w:r>
        <w:t>Index: 392.0000</w:t>
        <w:tab/>
        <w:t>Filtered value: -86.0810462089</w:t>
        <w:tab/>
      </w:r>
    </w:p>
    <w:p>
      <w:r>
        <w:t>Index: 393.0000</w:t>
        <w:tab/>
        <w:t>Filtered value: -88.1509106916</w:t>
        <w:tab/>
      </w:r>
    </w:p>
    <w:p>
      <w:r>
        <w:t>Index: 394.0000</w:t>
        <w:tab/>
        <w:t>Filtered value: -77.4720007178</w:t>
        <w:tab/>
      </w:r>
    </w:p>
    <w:p>
      <w:r>
        <w:t>Index: 395.0000</w:t>
        <w:tab/>
        <w:t>Filtered value: -84.2006022568</w:t>
        <w:tab/>
      </w:r>
    </w:p>
    <w:p>
      <w:r>
        <w:t>Index: 396.0000</w:t>
        <w:tab/>
        <w:t>Filtered value: -89.1730411589</w:t>
        <w:tab/>
      </w:r>
    </w:p>
    <w:p>
      <w:r>
        <w:t>Index: 397.0000</w:t>
        <w:tab/>
        <w:t>Filtered value: -86.0946915625</w:t>
        <w:tab/>
      </w:r>
    </w:p>
    <w:p>
      <w:r>
        <w:t>Index: 398.0000</w:t>
        <w:tab/>
        <w:t>Filtered value: -86.9810294850</w:t>
        <w:tab/>
      </w:r>
    </w:p>
    <w:p>
      <w:r>
        <w:t>Index: 399.0000</w:t>
        <w:tab/>
        <w:t>Filtered value: -74.8970470777</w:t>
        <w:tab/>
      </w:r>
    </w:p>
    <w:p>
      <w:r>
        <w:t>Index: 400.0000</w:t>
        <w:tab/>
        <w:t>Filtered value: -5.4635998244</w:t>
        <w:tab/>
      </w:r>
    </w:p>
    <w:p>
      <w:r>
        <w:t>Index: 401.0000</w:t>
        <w:tab/>
        <w:t>Filtered value: -7.3684715453</w:t>
        <w:tab/>
      </w:r>
    </w:p>
    <w:p>
      <w:r>
        <w:t>Index: 402.0000</w:t>
        <w:tab/>
        <w:t>Filtered value: 0.7649199361</w:t>
        <w:tab/>
      </w:r>
    </w:p>
    <w:p>
      <w:r>
        <w:t>Index: 403.0000</w:t>
        <w:tab/>
        <w:t>Filtered value: 7.3791335170</w:t>
        <w:tab/>
      </w:r>
    </w:p>
    <w:p>
      <w:r>
        <w:t>Index: 404.0000</w:t>
        <w:tab/>
        <w:t>Filtered value: 3.6874792563</w:t>
        <w:tab/>
      </w:r>
    </w:p>
    <w:p>
      <w:r>
        <w:t>Index: 405.0000</w:t>
        <w:tab/>
        <w:t>Filtered value: -4.4562712122</w:t>
        <w:tab/>
      </w:r>
    </w:p>
    <w:p>
      <w:r>
        <w:t>Index: 406.0000</w:t>
        <w:tab/>
        <w:t>Filtered value: -5.8291112411</w:t>
        <w:tab/>
      </w:r>
    </w:p>
    <w:p>
      <w:r>
        <w:t>Index: 407.0000</w:t>
        <w:tab/>
        <w:t>Filtered value: 0.4525672833</w:t>
        <w:tab/>
      </w:r>
    </w:p>
    <w:p>
      <w:r>
        <w:t>Index: 408.0000</w:t>
        <w:tab/>
        <w:t>Filtered value: 5.1080266826</w:t>
        <w:tab/>
      </w:r>
    </w:p>
    <w:p>
      <w:r>
        <w:t>Index: 409.0000</w:t>
        <w:tab/>
        <w:t>Filtered value: 2.5067815970</w:t>
        <w:tab/>
      </w:r>
    </w:p>
    <w:p>
      <w:r>
        <w:t>Index: 410.0000</w:t>
        <w:tab/>
        <w:t>Filtered value: -2.6038234042</w:t>
        <w:tab/>
      </w:r>
    </w:p>
    <w:p>
      <w:r>
        <w:t>Index: 411.0000</w:t>
        <w:tab/>
        <w:t>Filtered value: -3.3143064979</w:t>
        <w:tab/>
      </w:r>
    </w:p>
    <w:p>
      <w:r>
        <w:t>Index: 412.0000</w:t>
        <w:tab/>
        <w:t>Filtered value: 0.0987519356</w:t>
        <w:tab/>
      </w:r>
    </w:p>
    <w:p>
      <w:r>
        <w:t>Index: 413.0000</w:t>
        <w:tab/>
        <w:t>Filtered value: 2.3324183991</w:t>
        <w:tab/>
      </w:r>
    </w:p>
    <w:p>
      <w:r>
        <w:t>Index: 414.0000</w:t>
        <w:tab/>
        <w:t>Filtered value: 1.1443163477</w:t>
        <w:tab/>
      </w:r>
    </w:p>
    <w:p>
      <w:r>
        <w:t>Index: 415.0000</w:t>
        <w:tab/>
        <w:t>Filtered value: -0.8149898004</w:t>
        <w:tab/>
      </w:r>
    </w:p>
    <w:p>
      <w:r>
        <w:t>Index: 416.0000</w:t>
        <w:tab/>
        <w:t>Filtered value: -1.0124821125</w:t>
        <w:tab/>
      </w:r>
    </w:p>
    <w:p>
      <w:r>
        <w:t>Index: 417.0000</w:t>
        <w:tab/>
        <w:t>Filtered value: -0.1166020467</w:t>
        <w:tab/>
      </w:r>
    </w:p>
    <w:p>
      <w:r>
        <w:t>Index: 418.0000</w:t>
        <w:tab/>
        <w:t>Filtered value: 0.2712917376</w:t>
        <w:tab/>
      </w:r>
    </w:p>
    <w:p>
      <w:r>
        <w:t>Index: 419.0000</w:t>
        <w:tab/>
        <w:t>Filtered value: 0.1495928804</w:t>
        <w:tab/>
      </w:r>
    </w:p>
    <w:p>
      <w:r>
        <w:t>Index: 420.0000</w:t>
        <w:tab/>
        <w:t>Filtered value: 0.2238421346</w:t>
        <w:tab/>
      </w:r>
    </w:p>
    <w:p>
      <w:r>
        <w:t>Index: 421.0000</w:t>
        <w:tab/>
        <w:t>Filtered value: 0.2868355659</w:t>
        <w:tab/>
      </w:r>
    </w:p>
    <w:p>
      <w:r>
        <w:t>Index: 422.0000</w:t>
        <w:tab/>
        <w:t>Filtered value: -0.1418056716</w:t>
        <w:tab/>
      </w:r>
    </w:p>
    <w:p>
      <w:r>
        <w:t>Index: 423.0000</w:t>
        <w:tab/>
        <w:t>Filtered value: -0.5816232621</w:t>
        <w:tab/>
      </w:r>
    </w:p>
    <w:p>
      <w:r>
        <w:t>Index: 424.0000</w:t>
        <w:tab/>
        <w:t>Filtered value: -0.2699594109</w:t>
        <w:tab/>
      </w:r>
    </w:p>
    <w:p>
      <w:r>
        <w:t>Index: 425.0000</w:t>
        <w:tab/>
        <w:t>Filtered value: 0.4572820559</w:t>
        <w:tab/>
      </w:r>
    </w:p>
    <w:p>
      <w:r>
        <w:t>Index: 426.0000</w:t>
        <w:tab/>
        <w:t>Filtered value: 0.5741145691</w:t>
        <w:tab/>
      </w:r>
    </w:p>
    <w:p>
      <w:r>
        <w:t>Index: 427.0000</w:t>
        <w:tab/>
        <w:t>Filtered value: -0.0667920054</w:t>
        <w:tab/>
      </w:r>
    </w:p>
    <w:p>
      <w:r>
        <w:t>Index: 428.0000</w:t>
        <w:tab/>
        <w:t>Filtered value: -0.5437131813</w:t>
        <w:tab/>
      </w:r>
    </w:p>
    <w:p>
      <w:r>
        <w:t>Index: 429.0000</w:t>
        <w:tab/>
        <w:t>Filtered value: -0.2642799680</w:t>
        <w:tab/>
      </w:r>
    </w:p>
    <w:p>
      <w:r>
        <w:t>Index: 430.0000</w:t>
        <w:tab/>
        <w:t>Filtered value: 0.2732752476</w:t>
        <w:tab/>
      </w:r>
    </w:p>
    <w:p>
      <w:r>
        <w:t>Index: 431.0000</w:t>
        <w:tab/>
        <w:t>Filtered value: 0.3470969338</w:t>
        <w:tab/>
      </w:r>
    </w:p>
    <w:p>
      <w:r>
        <w:t>Index: 432.0000</w:t>
        <w:tab/>
        <w:t>Filtered value: -0.0009552321</w:t>
        <w:tab/>
      </w:r>
    </w:p>
    <w:p>
      <w:r>
        <w:t>Index: 433.0000</w:t>
        <w:tab/>
        <w:t>Filtered value: -0.2258157879</w:t>
        <w:tab/>
      </w:r>
    </w:p>
    <w:p>
      <w:r>
        <w:t>Index: 434.0000</w:t>
        <w:tab/>
        <w:t>Filtered value: -0.1159850907</w:t>
        <w:tab/>
      </w:r>
    </w:p>
    <w:p>
      <w:r>
        <w:t>Index: 435.0000</w:t>
        <w:tab/>
        <w:t>Filtered value: 0.0651219728</w:t>
        <w:tab/>
      </w:r>
    </w:p>
    <w:p>
      <w:r>
        <w:t>Index: 436.0000</w:t>
        <w:tab/>
        <w:t>Filtered value: 0.0878290381</w:t>
        <w:tab/>
      </w:r>
    </w:p>
    <w:p>
      <w:r>
        <w:t>Index: 437.0000</w:t>
        <w:tab/>
        <w:t>Filtered value: 0.0166527215</w:t>
        <w:tab/>
      </w:r>
    </w:p>
    <w:p>
      <w:r>
        <w:t>Index: 438.0000</w:t>
        <w:tab/>
        <w:t>Filtered value: -0.0161484608</w:t>
        <w:tab/>
      </w:r>
    </w:p>
    <w:p>
      <w:r>
        <w:t>Index: 439.0000</w:t>
        <w:tab/>
        <w:t>Filtered value: -0.0118255949</w:t>
        <w:tab/>
      </w:r>
    </w:p>
    <w:p>
      <w:r>
        <w:t>Index: 440.0000</w:t>
        <w:tab/>
        <w:t>Filtered value: -0.0181648168</w:t>
        <w:tab/>
      </w:r>
    </w:p>
    <w:p>
      <w:r>
        <w:t>Index: 441.0000</w:t>
        <w:tab/>
        <w:t>Filtered value: -0.0195628955</w:t>
        <w:tab/>
      </w:r>
    </w:p>
    <w:p>
      <w:r>
        <w:t>Index: 442.0000</w:t>
        <w:tab/>
        <w:t>Filtered value: 0.0073822607</w:t>
        <w:tab/>
      </w:r>
    </w:p>
    <w:p>
      <w:r>
        <w:t>Index: 443.0000</w:t>
        <w:tab/>
        <w:t>Filtered value: 0.0300201298</w:t>
        <w:tab/>
      </w:r>
    </w:p>
    <w:p>
      <w:r>
        <w:t>Index: 444.0000</w:t>
        <w:tab/>
        <w:t>Filtered value: 0.0145043444</w:t>
        <w:tab/>
      </w:r>
    </w:p>
    <w:p>
      <w:r>
        <w:t>Index: 445.0000</w:t>
        <w:tab/>
        <w:t>Filtered value: -0.0156456169</w:t>
        <w:tab/>
      </w:r>
    </w:p>
    <w:p>
      <w:r>
        <w:t>Index: 446.0000</w:t>
        <w:tab/>
        <w:t>Filtered value: -0.0200815701</w:t>
        <w:tab/>
      </w:r>
    </w:p>
    <w:p>
      <w:r>
        <w:t>Index: 447.0000</w:t>
        <w:tab/>
        <w:t>Filtered value: -0.0009711618</w:t>
        <w:tab/>
      </w:r>
    </w:p>
    <w:p>
      <w:r>
        <w:t>Index: 448.0000</w:t>
        <w:tab/>
        <w:t>Filtered value: 0.0113721562</w:t>
        <w:tab/>
      </w:r>
    </w:p>
    <w:p>
      <w:r>
        <w:t>Index: 449.0000</w:t>
        <w:tab/>
        <w:t>Filtered value: 0.0063722174</w:t>
        <w:tab/>
      </w:r>
    </w:p>
    <w:p>
      <w:r>
        <w:t>Index: 450.0000</w:t>
        <w:tab/>
        <w:t>Filtered value: -0.0017673214</w:t>
        <w:tab/>
      </w:r>
    </w:p>
    <w:p>
      <w:r>
        <w:t>Index: 451.0000</w:t>
        <w:tab/>
        <w:t>Filtered value: -0.0028826927</w:t>
        <w:tab/>
      </w:r>
    </w:p>
    <w:p>
      <w:r>
        <w:t>Index: 452.0000</w:t>
        <w:tab/>
        <w:t>Filtered value: -0.0007248887</w:t>
        <w:tab/>
      </w:r>
    </w:p>
    <w:p>
      <w:r>
        <w:t>Index: 453.0000</w:t>
        <w:tab/>
        <w:t>Filtered value: 0.0000684535</w:t>
        <w:tab/>
      </w:r>
    </w:p>
    <w:p>
      <w:r>
        <w:t>Index: 454.0000</w:t>
        <w:tab/>
        <w:t>Filtered value: 0.0000000000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