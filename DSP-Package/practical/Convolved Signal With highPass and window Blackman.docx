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Signal after Filtering </w:t>
      </w:r>
    </w:p>
    <w:p>
      <w:r>
        <w:t>Index: -44.0000</w:t>
        <w:tab/>
        <w:t>Filtered value: 0.0000000000</w:t>
        <w:tab/>
      </w:r>
    </w:p>
    <w:p>
      <w:r>
        <w:t>Index: -43.0000</w:t>
        <w:tab/>
        <w:t>Filtered value: -0.0001802142</w:t>
        <w:tab/>
      </w:r>
    </w:p>
    <w:p>
      <w:r>
        <w:t>Index: -42.0000</w:t>
        <w:tab/>
        <w:t>Filtered value: -0.0004630768</w:t>
        <w:tab/>
      </w:r>
    </w:p>
    <w:p>
      <w:r>
        <w:t>Index: -41.0000</w:t>
        <w:tab/>
        <w:t>Filtered value: 0.0005018639</w:t>
        <w:tab/>
      </w:r>
    </w:p>
    <w:p>
      <w:r>
        <w:t>Index: -40.0000</w:t>
        <w:tab/>
        <w:t>Filtered value: 0.0036741295</w:t>
        <w:tab/>
      </w:r>
    </w:p>
    <w:p>
      <w:r>
        <w:t>Index: -39.0000</w:t>
        <w:tab/>
        <w:t>Filtered value: 0.0066086288</w:t>
        <w:tab/>
      </w:r>
    </w:p>
    <w:p>
      <w:r>
        <w:t>Index: -38.0000</w:t>
        <w:tab/>
        <w:t>Filtered value: 0.0038647699</w:t>
        <w:tab/>
      </w:r>
    </w:p>
    <w:p>
      <w:r>
        <w:t>Index: -37.0000</w:t>
        <w:tab/>
        <w:t>Filtered value: -0.0067074375</w:t>
        <w:tab/>
      </w:r>
    </w:p>
    <w:p>
      <w:r>
        <w:t>Index: -36.0000</w:t>
        <w:tab/>
        <w:t>Filtered value: -0.0174103226</w:t>
        <w:tab/>
      </w:r>
    </w:p>
    <w:p>
      <w:r>
        <w:t>Index: -35.0000</w:t>
        <w:tab/>
        <w:t>Filtered value: -0.0141491313</w:t>
        <w:tab/>
      </w:r>
    </w:p>
    <w:p>
      <w:r>
        <w:t>Index: -34.0000</w:t>
        <w:tab/>
        <w:t>Filtered value: 0.0083322276</w:t>
        <w:tab/>
      </w:r>
    </w:p>
    <w:p>
      <w:r>
        <w:t>Index: -33.0000</w:t>
        <w:tab/>
        <w:t>Filtered value: 0.0337834928</w:t>
        <w:tab/>
      </w:r>
    </w:p>
    <w:p>
      <w:r>
        <w:t>Index: -32.0000</w:t>
        <w:tab/>
        <w:t>Filtered value: 0.0325932269</w:t>
        <w:tab/>
      </w:r>
    </w:p>
    <w:p>
      <w:r>
        <w:t>Index: -31.0000</w:t>
        <w:tab/>
        <w:t>Filtered value: -0.0081799185</w:t>
        <w:tab/>
      </w:r>
    </w:p>
    <w:p>
      <w:r>
        <w:t>Index: -30.0000</w:t>
        <w:tab/>
        <w:t>Filtered value: -0.0598750920</w:t>
        <w:tab/>
      </w:r>
    </w:p>
    <w:p>
      <w:r>
        <w:t>Index: -29.0000</w:t>
        <w:tab/>
        <w:t>Filtered value: -0.0663649881</w:t>
        <w:tab/>
      </w:r>
    </w:p>
    <w:p>
      <w:r>
        <w:t>Index: -28.0000</w:t>
        <w:tab/>
        <w:t>Filtered value: 0.0008612925</w:t>
        <w:tab/>
      </w:r>
    </w:p>
    <w:p>
      <w:r>
        <w:t>Index: -27.0000</w:t>
        <w:tab/>
        <w:t>Filtered value: 0.0957912666</w:t>
        <w:tab/>
      </w:r>
    </w:p>
    <w:p>
      <w:r>
        <w:t>Index: -26.0000</w:t>
        <w:tab/>
        <w:t>Filtered value: 0.1203515394</w:t>
        <w:tab/>
      </w:r>
    </w:p>
    <w:p>
      <w:r>
        <w:t>Index: -25.0000</w:t>
        <w:tab/>
        <w:t>Filtered value: 0.0182893932</w:t>
        <w:tab/>
      </w:r>
    </w:p>
    <w:p>
      <w:r>
        <w:t>Index: -24.0000</w:t>
        <w:tab/>
        <w:t>Filtered value: -0.1436709429</w:t>
        <w:tab/>
      </w:r>
    </w:p>
    <w:p>
      <w:r>
        <w:t>Index: -23.0000</w:t>
        <w:tab/>
        <w:t>Filtered value: -0.2063517250</w:t>
        <w:tab/>
      </w:r>
    </w:p>
    <w:p>
      <w:r>
        <w:t>Index: -22.0000</w:t>
        <w:tab/>
        <w:t>Filtered value: -0.0649886316</w:t>
        <w:tab/>
      </w:r>
    </w:p>
    <w:p>
      <w:r>
        <w:t>Index: -21.0000</w:t>
        <w:tab/>
        <w:t>Filtered value: 0.1951826618</w:t>
        <w:tab/>
      </w:r>
    </w:p>
    <w:p>
      <w:r>
        <w:t>Index: -20.0000</w:t>
        <w:tab/>
        <w:t>Filtered value: 0.3299228140</w:t>
        <w:tab/>
      </w:r>
    </w:p>
    <w:p>
      <w:r>
        <w:t>Index: -19.0000</w:t>
        <w:tab/>
        <w:t>Filtered value: 0.1528518595</w:t>
        <w:tab/>
      </w:r>
    </w:p>
    <w:p>
      <w:r>
        <w:t>Index: -18.0000</w:t>
        <w:tab/>
        <w:t>Filtered value: -0.2429092021</w:t>
        <w:tab/>
      </w:r>
    </w:p>
    <w:p>
      <w:r>
        <w:t>Index: -17.0000</w:t>
        <w:tab/>
        <w:t>Filtered value: -0.4997319837</w:t>
        <w:tab/>
      </w:r>
    </w:p>
    <w:p>
      <w:r>
        <w:t>Index: -16.0000</w:t>
        <w:tab/>
        <w:t>Filtered value: -0.3008779785</w:t>
        <w:tab/>
      </w:r>
    </w:p>
    <w:p>
      <w:r>
        <w:t>Index: -15.0000</w:t>
        <w:tab/>
        <w:t>Filtered value: 0.2783959627</w:t>
        <w:tab/>
      </w:r>
    </w:p>
    <w:p>
      <w:r>
        <w:t>Index: -14.0000</w:t>
        <w:tab/>
        <w:t>Filtered value: 0.7365868112</w:t>
        <w:tab/>
      </w:r>
    </w:p>
    <w:p>
      <w:r>
        <w:t>Index: -13.0000</w:t>
        <w:tab/>
        <w:t>Filtered value: 0.5528722790</w:t>
        <w:tab/>
      </w:r>
    </w:p>
    <w:p>
      <w:r>
        <w:t>Index: -12.0000</w:t>
        <w:tab/>
        <w:t>Filtered value: -0.2718627345</w:t>
        <w:tab/>
      </w:r>
    </w:p>
    <w:p>
      <w:r>
        <w:t>Index: -11.0000</w:t>
        <w:tab/>
        <w:t>Filtered value: -1.0662537379</w:t>
        <w:tab/>
      </w:r>
    </w:p>
    <w:p>
      <w:r>
        <w:t>Index: -10.0000</w:t>
        <w:tab/>
        <w:t>Filtered value: -0.9883510869</w:t>
        <w:tab/>
      </w:r>
    </w:p>
    <w:p>
      <w:r>
        <w:t>Index: -9.0000</w:t>
        <w:tab/>
        <w:t>Filtered value: 0.1634260754</w:t>
        <w:tab/>
      </w:r>
    </w:p>
    <w:p>
      <w:r>
        <w:t>Index: -8.0000</w:t>
        <w:tab/>
        <w:t>Filtered value: 1.5550973166</w:t>
        <w:tab/>
      </w:r>
    </w:p>
    <w:p>
      <w:r>
        <w:t>Index: -7.0000</w:t>
        <w:tab/>
        <w:t>Filtered value: 1.8248457198</w:t>
        <w:tab/>
      </w:r>
    </w:p>
    <w:p>
      <w:r>
        <w:t>Index: -6.0000</w:t>
        <w:tab/>
        <w:t>Filtered value: 0.2344384008</w:t>
        <w:tab/>
      </w:r>
    </w:p>
    <w:p>
      <w:r>
        <w:t>Index: -5.0000</w:t>
        <w:tab/>
        <w:t>Filtered value: -2.4164747232</w:t>
        <w:tab/>
      </w:r>
    </w:p>
    <w:p>
      <w:r>
        <w:t>Index: -4.0000</w:t>
        <w:tab/>
        <w:t>Filtered value: -3.9008827163</w:t>
        <w:tab/>
      </w:r>
    </w:p>
    <w:p>
      <w:r>
        <w:t>Index: -3.0000</w:t>
        <w:tab/>
        <w:t>Filtered value: -1.7077583962</w:t>
        <w:tab/>
      </w:r>
    </w:p>
    <w:p>
      <w:r>
        <w:t>Index: -2.0000</w:t>
        <w:tab/>
        <w:t>Filtered value: 5.5787489817</w:t>
        <w:tab/>
      </w:r>
    </w:p>
    <w:p>
      <w:r>
        <w:t>Index: -1.0000</w:t>
        <w:tab/>
        <w:t>Filtered value: 17.5906544709</w:t>
        <w:tab/>
      </w:r>
    </w:p>
    <w:p>
      <w:r>
        <w:t>Index: 0.0000</w:t>
        <w:tab/>
        <w:t>Filtered value: -21.5329160761</w:t>
        <w:tab/>
      </w:r>
    </w:p>
    <w:p>
      <w:r>
        <w:t>Index: 1.0000</w:t>
        <w:tab/>
        <w:t>Filtered value: -4.3718789796</w:t>
        <w:tab/>
      </w:r>
    </w:p>
    <w:p>
      <w:r>
        <w:t>Index: 2.0000</w:t>
        <w:tab/>
        <w:t>Filtered value: 1.3422262956</w:t>
        <w:tab/>
      </w:r>
    </w:p>
    <w:p>
      <w:r>
        <w:t>Index: 3.0000</w:t>
        <w:tab/>
        <w:t>Filtered value: 8.9239158016</w:t>
        <w:tab/>
      </w:r>
    </w:p>
    <w:p>
      <w:r>
        <w:t>Index: 4.0000</w:t>
        <w:tab/>
        <w:t>Filtered value: 7.0117585134</w:t>
        <w:tab/>
      </w:r>
    </w:p>
    <w:p>
      <w:r>
        <w:t>Index: 5.0000</w:t>
        <w:tab/>
        <w:t>Filtered value: -2.6314988132</w:t>
        <w:tab/>
      </w:r>
    </w:p>
    <w:p>
      <w:r>
        <w:t>Index: 6.0000</w:t>
        <w:tab/>
        <w:t>Filtered value: -11.0591055387</w:t>
        <w:tab/>
      </w:r>
    </w:p>
    <w:p>
      <w:r>
        <w:t>Index: 7.0000</w:t>
        <w:tab/>
        <w:t>Filtered value: 0.2687332188</w:t>
        <w:tab/>
      </w:r>
    </w:p>
    <w:p>
      <w:r>
        <w:t>Index: 8.0000</w:t>
        <w:tab/>
        <w:t>Filtered value: -4.5350251954</w:t>
        <w:tab/>
      </w:r>
    </w:p>
    <w:p>
      <w:r>
        <w:t>Index: 9.0000</w:t>
        <w:tab/>
        <w:t>Filtered value: 11.9883116126</w:t>
        <w:tab/>
      </w:r>
    </w:p>
    <w:p>
      <w:r>
        <w:t>Index: 10.0000</w:t>
        <w:tab/>
        <w:t>Filtered value: 6.4904798756</w:t>
        <w:tab/>
      </w:r>
    </w:p>
    <w:p>
      <w:r>
        <w:t>Index: 11.0000</w:t>
        <w:tab/>
        <w:t>Filtered value: 1.1787405859</w:t>
        <w:tab/>
      </w:r>
    </w:p>
    <w:p>
      <w:r>
        <w:t>Index: 12.0000</w:t>
        <w:tab/>
        <w:t>Filtered value: -20.8550161830</w:t>
        <w:tab/>
      </w:r>
    </w:p>
    <w:p>
      <w:r>
        <w:t>Index: 13.0000</w:t>
        <w:tab/>
        <w:t>Filtered value: -3.2711668539</w:t>
        <w:tab/>
      </w:r>
    </w:p>
    <w:p>
      <w:r>
        <w:t>Index: 14.0000</w:t>
        <w:tab/>
        <w:t>Filtered value: 12.3156784502</w:t>
        <w:tab/>
      </w:r>
    </w:p>
    <w:p>
      <w:r>
        <w:t>Index: 15.0000</w:t>
        <w:tab/>
        <w:t>Filtered value: 20.5356310900</w:t>
        <w:tab/>
      </w:r>
    </w:p>
    <w:p>
      <w:r>
        <w:t>Index: 16.0000</w:t>
        <w:tab/>
        <w:t>Filtered value: -19.8695842981</w:t>
        <w:tab/>
      </w:r>
    </w:p>
    <w:p>
      <w:r>
        <w:t>Index: 17.0000</w:t>
        <w:tab/>
        <w:t>Filtered value: -4.2735463968</w:t>
        <w:tab/>
      </w:r>
    </w:p>
    <w:p>
      <w:r>
        <w:t>Index: 18.0000</w:t>
        <w:tab/>
        <w:t>Filtered value: -6.3566106508</w:t>
        <w:tab/>
      </w:r>
    </w:p>
    <w:p>
      <w:r>
        <w:t>Index: 19.0000</w:t>
        <w:tab/>
        <w:t>Filtered value: 16.8029545606</w:t>
        <w:tab/>
      </w:r>
    </w:p>
    <w:p>
      <w:r>
        <w:t>Index: 20.0000</w:t>
        <w:tab/>
        <w:t>Filtered value: -3.3642843426</w:t>
        <w:tab/>
      </w:r>
    </w:p>
    <w:p>
      <w:r>
        <w:t>Index: 21.0000</w:t>
        <w:tab/>
        <w:t>Filtered value: 1.5581613472</w:t>
        <w:tab/>
      </w:r>
    </w:p>
    <w:p>
      <w:r>
        <w:t>Index: 22.0000</w:t>
        <w:tab/>
        <w:t>Filtered value: -0.4937168129</w:t>
        <w:tab/>
      </w:r>
    </w:p>
    <w:p>
      <w:r>
        <w:t>Index: 23.0000</w:t>
        <w:tab/>
        <w:t>Filtered value: -9.2978732430</w:t>
        <w:tab/>
      </w:r>
    </w:p>
    <w:p>
      <w:r>
        <w:t>Index: 24.0000</w:t>
        <w:tab/>
        <w:t>Filtered value: 1.1358406832</w:t>
        <w:tab/>
      </w:r>
    </w:p>
    <w:p>
      <w:r>
        <w:t>Index: 25.0000</w:t>
        <w:tab/>
        <w:t>Filtered value: -0.0688243123</w:t>
        <w:tab/>
      </w:r>
    </w:p>
    <w:p>
      <w:r>
        <w:t>Index: 26.0000</w:t>
        <w:tab/>
        <w:t>Filtered value: 9.4368954374</w:t>
        <w:tab/>
      </w:r>
    </w:p>
    <w:p>
      <w:r>
        <w:t>Index: 27.0000</w:t>
        <w:tab/>
        <w:t>Filtered value: 5.7106722560</w:t>
        <w:tab/>
      </w:r>
    </w:p>
    <w:p>
      <w:r>
        <w:t>Index: 28.0000</w:t>
        <w:tab/>
        <w:t>Filtered value: -3.5395362761</w:t>
        <w:tab/>
      </w:r>
    </w:p>
    <w:p>
      <w:r>
        <w:t>Index: 29.0000</w:t>
        <w:tab/>
        <w:t>Filtered value: -10.4589570378</w:t>
        <w:tab/>
      </w:r>
    </w:p>
    <w:p>
      <w:r>
        <w:t>Index: 30.0000</w:t>
        <w:tab/>
        <w:t>Filtered value: -12.6122203513</w:t>
        <w:tab/>
      </w:r>
    </w:p>
    <w:p>
      <w:r>
        <w:t>Index: 31.0000</w:t>
        <w:tab/>
        <w:t>Filtered value: 2.7962288972</w:t>
        <w:tab/>
      </w:r>
    </w:p>
    <w:p>
      <w:r>
        <w:t>Index: 32.0000</w:t>
        <w:tab/>
        <w:t>Filtered value: 20.6277904556</w:t>
        <w:tab/>
      </w:r>
    </w:p>
    <w:p>
      <w:r>
        <w:t>Index: 33.0000</w:t>
        <w:tab/>
        <w:t>Filtered value: 19.5396555679</w:t>
        <w:tab/>
      </w:r>
    </w:p>
    <w:p>
      <w:r>
        <w:t>Index: 34.0000</w:t>
        <w:tab/>
        <w:t>Filtered value: -9.6416695692</w:t>
        <w:tab/>
      </w:r>
    </w:p>
    <w:p>
      <w:r>
        <w:t>Index: 35.0000</w:t>
        <w:tab/>
        <w:t>Filtered value: -34.2288216063</w:t>
        <w:tab/>
      </w:r>
    </w:p>
    <w:p>
      <w:r>
        <w:t>Index: 36.0000</w:t>
        <w:tab/>
        <w:t>Filtered value: -14.6598816169</w:t>
        <w:tab/>
      </w:r>
    </w:p>
    <w:p>
      <w:r>
        <w:t>Index: 37.0000</w:t>
        <w:tab/>
        <w:t>Filtered value: 23.7329314112</w:t>
        <w:tab/>
      </w:r>
    </w:p>
    <w:p>
      <w:r>
        <w:t>Index: 38.0000</w:t>
        <w:tab/>
        <w:t>Filtered value: 18.9049405821</w:t>
        <w:tab/>
      </w:r>
    </w:p>
    <w:p>
      <w:r>
        <w:t>Index: 39.0000</w:t>
        <w:tab/>
        <w:t>Filtered value: 21.6713485176</w:t>
        <w:tab/>
      </w:r>
    </w:p>
    <w:p>
      <w:r>
        <w:t>Index: 40.0000</w:t>
        <w:tab/>
        <w:t>Filtered value: -10.7370768214</w:t>
        <w:tab/>
      </w:r>
    </w:p>
    <w:p>
      <w:r>
        <w:t>Index: 41.0000</w:t>
        <w:tab/>
        <w:t>Filtered value: -31.3438385855</w:t>
        <w:tab/>
      </w:r>
    </w:p>
    <w:p>
      <w:r>
        <w:t>Index: 42.0000</w:t>
        <w:tab/>
        <w:t>Filtered value: -60.5958020109</w:t>
        <w:tab/>
      </w:r>
    </w:p>
    <w:p>
      <w:r>
        <w:t>Index: 43.0000</w:t>
        <w:tab/>
        <w:t>Filtered value: 79.6443803219</w:t>
        <w:tab/>
      </w:r>
    </w:p>
    <w:p>
      <w:r>
        <w:t>Index: 44.0000</w:t>
        <w:tab/>
        <w:t>Filtered value: 7.3727164193</w:t>
        <w:tab/>
      </w:r>
    </w:p>
    <w:p>
      <w:r>
        <w:t>Index: 45.0000</w:t>
        <w:tab/>
        <w:t>Filtered value: 67.1365815423</w:t>
        <w:tab/>
      </w:r>
    </w:p>
    <w:p>
      <w:r>
        <w:t>Index: 46.0000</w:t>
        <w:tab/>
        <w:t>Filtered value: -157.1668744635</w:t>
        <w:tab/>
      </w:r>
    </w:p>
    <w:p>
      <w:r>
        <w:t>Index: 47.0000</w:t>
        <w:tab/>
        <w:t>Filtered value: 67.1389689176</w:t>
        <w:tab/>
      </w:r>
    </w:p>
    <w:p>
      <w:r>
        <w:t>Index: 48.0000</w:t>
        <w:tab/>
        <w:t>Filtered value: 8.5709866481</w:t>
        <w:tab/>
      </w:r>
    </w:p>
    <w:p>
      <w:r>
        <w:t>Index: 49.0000</w:t>
        <w:tab/>
        <w:t>Filtered value: 9.4882502715</w:t>
        <w:tab/>
      </w:r>
    </w:p>
    <w:p>
      <w:r>
        <w:t>Index: 50.0000</w:t>
        <w:tab/>
        <w:t>Filtered value: -16.2784043600</w:t>
        <w:tab/>
      </w:r>
    </w:p>
    <w:p>
      <w:r>
        <w:t>Index: 51.0000</w:t>
        <w:tab/>
        <w:t>Filtered value: 0.7267743972</w:t>
        <w:tab/>
      </w:r>
    </w:p>
    <w:p>
      <w:r>
        <w:t>Index: 52.0000</w:t>
        <w:tab/>
        <w:t>Filtered value: 11.9674690616</w:t>
        <w:tab/>
      </w:r>
    </w:p>
    <w:p>
      <w:r>
        <w:t>Index: 53.0000</w:t>
        <w:tab/>
        <w:t>Filtered value: -3.1967902881</w:t>
        <w:tab/>
      </w:r>
    </w:p>
    <w:p>
      <w:r>
        <w:t>Index: 54.0000</w:t>
        <w:tab/>
        <w:t>Filtered value: -5.0164614503</w:t>
        <w:tab/>
      </w:r>
    </w:p>
    <w:p>
      <w:r>
        <w:t>Index: 55.0000</w:t>
        <w:tab/>
        <w:t>Filtered value: -13.5071455200</w:t>
        <w:tab/>
      </w:r>
    </w:p>
    <w:p>
      <w:r>
        <w:t>Index: 56.0000</w:t>
        <w:tab/>
        <w:t>Filtered value: 5.4745783758</w:t>
        <w:tab/>
      </w:r>
    </w:p>
    <w:p>
      <w:r>
        <w:t>Index: 57.0000</w:t>
        <w:tab/>
        <w:t>Filtered value: 15.8699154363</w:t>
        <w:tab/>
      </w:r>
    </w:p>
    <w:p>
      <w:r>
        <w:t>Index: 58.0000</w:t>
        <w:tab/>
        <w:t>Filtered value: 2.9434186552</w:t>
        <w:tab/>
      </w:r>
    </w:p>
    <w:p>
      <w:r>
        <w:t>Index: 59.0000</w:t>
        <w:tab/>
        <w:t>Filtered value: -9.5541869466</w:t>
        <w:tab/>
      </w:r>
    </w:p>
    <w:p>
      <w:r>
        <w:t>Index: 60.0000</w:t>
        <w:tab/>
        <w:t>Filtered value: -5.7642708350</w:t>
        <w:tab/>
      </w:r>
    </w:p>
    <w:p>
      <w:r>
        <w:t>Index: 61.0000</w:t>
        <w:tab/>
        <w:t>Filtered value: -2.3027292319</w:t>
        <w:tab/>
      </w:r>
    </w:p>
    <w:p>
      <w:r>
        <w:t>Index: 62.0000</w:t>
        <w:tab/>
        <w:t>Filtered value: 5.5619847532</w:t>
        <w:tab/>
      </w:r>
    </w:p>
    <w:p>
      <w:r>
        <w:t>Index: 63.0000</w:t>
        <w:tab/>
        <w:t>Filtered value: 4.3113145406</w:t>
        <w:tab/>
      </w:r>
    </w:p>
    <w:p>
      <w:r>
        <w:t>Index: 64.0000</w:t>
        <w:tab/>
        <w:t>Filtered value: -1.8271345240</w:t>
        <w:tab/>
      </w:r>
    </w:p>
    <w:p>
      <w:r>
        <w:t>Index: 65.0000</w:t>
        <w:tab/>
        <w:t>Filtered value: -2.3005610087</w:t>
        <w:tab/>
      </w:r>
    </w:p>
    <w:p>
      <w:r>
        <w:t>Index: 66.0000</w:t>
        <w:tab/>
        <w:t>Filtered value: 5.8292722119</w:t>
        <w:tab/>
      </w:r>
    </w:p>
    <w:p>
      <w:r>
        <w:t>Index: 67.0000</w:t>
        <w:tab/>
        <w:t>Filtered value: -6.0229662248</w:t>
        <w:tab/>
      </w:r>
    </w:p>
    <w:p>
      <w:r>
        <w:t>Index: 68.0000</w:t>
        <w:tab/>
        <w:t>Filtered value: -3.7120205227</w:t>
        <w:tab/>
      </w:r>
    </w:p>
    <w:p>
      <w:r>
        <w:t>Index: 69.0000</w:t>
        <w:tab/>
        <w:t>Filtered value: 2.3739272611</w:t>
        <w:tab/>
      </w:r>
    </w:p>
    <w:p>
      <w:r>
        <w:t>Index: 70.0000</w:t>
        <w:tab/>
        <w:t>Filtered value: 7.0353741004</w:t>
        <w:tab/>
      </w:r>
    </w:p>
    <w:p>
      <w:r>
        <w:t>Index: 71.0000</w:t>
        <w:tab/>
        <w:t>Filtered value: -4.1458800954</w:t>
        <w:tab/>
      </w:r>
    </w:p>
    <w:p>
      <w:r>
        <w:t>Index: 72.0000</w:t>
        <w:tab/>
        <w:t>Filtered value: -0.5272417392</w:t>
        <w:tab/>
      </w:r>
    </w:p>
    <w:p>
      <w:r>
        <w:t>Index: 73.0000</w:t>
        <w:tab/>
        <w:t>Filtered value: -0.8199822438</w:t>
        <w:tab/>
      </w:r>
    </w:p>
    <w:p>
      <w:r>
        <w:t>Index: 74.0000</w:t>
        <w:tab/>
        <w:t>Filtered value: 1.7761619262</w:t>
        <w:tab/>
      </w:r>
    </w:p>
    <w:p>
      <w:r>
        <w:t>Index: 75.0000</w:t>
        <w:tab/>
        <w:t>Filtered value: -0.4777785646</w:t>
        <w:tab/>
      </w:r>
    </w:p>
    <w:p>
      <w:r>
        <w:t>Index: 76.0000</w:t>
        <w:tab/>
        <w:t>Filtered value: -3.6860584188</w:t>
        <w:tab/>
      </w:r>
    </w:p>
    <w:p>
      <w:r>
        <w:t>Index: 77.0000</w:t>
        <w:tab/>
        <w:t>Filtered value: 5.3335868319</w:t>
        <w:tab/>
      </w:r>
    </w:p>
    <w:p>
      <w:r>
        <w:t>Index: 78.0000</w:t>
        <w:tab/>
        <w:t>Filtered value: -1.0948164766</w:t>
        <w:tab/>
      </w:r>
    </w:p>
    <w:p>
      <w:r>
        <w:t>Index: 79.0000</w:t>
        <w:tab/>
        <w:t>Filtered value: -1.3226248831</w:t>
        <w:tab/>
      </w:r>
    </w:p>
    <w:p>
      <w:r>
        <w:t>Index: 80.0000</w:t>
        <w:tab/>
        <w:t>Filtered value: -1.4855368572</w:t>
        <w:tab/>
      </w:r>
    </w:p>
    <w:p>
      <w:r>
        <w:t>Index: 81.0000</w:t>
        <w:tab/>
        <w:t>Filtered value: 3.6764442746</w:t>
        <w:tab/>
      </w:r>
    </w:p>
    <w:p>
      <w:r>
        <w:t>Index: 82.0000</w:t>
        <w:tab/>
        <w:t>Filtered value: -2.1040922905</w:t>
        <w:tab/>
      </w:r>
    </w:p>
    <w:p>
      <w:r>
        <w:t>Index: 83.0000</w:t>
        <w:tab/>
        <w:t>Filtered value: 2.5532906047</w:t>
        <w:tab/>
      </w:r>
    </w:p>
    <w:p>
      <w:r>
        <w:t>Index: 84.0000</w:t>
        <w:tab/>
        <w:t>Filtered value: -4.6392980005</w:t>
        <w:tab/>
      </w:r>
    </w:p>
    <w:p>
      <w:r>
        <w:t>Index: 85.0000</w:t>
        <w:tab/>
        <w:t>Filtered value: 0.3699965763</w:t>
        <w:tab/>
      </w:r>
    </w:p>
    <w:p>
      <w:r>
        <w:t>Index: 86.0000</w:t>
        <w:tab/>
        <w:t>Filtered value: 1.3975428426</w:t>
        <w:tab/>
      </w:r>
    </w:p>
    <w:p>
      <w:r>
        <w:t>Index: 87.0000</w:t>
        <w:tab/>
        <w:t>Filtered value: 4.1291632463</w:t>
        <w:tab/>
      </w:r>
    </w:p>
    <w:p>
      <w:r>
        <w:t>Index: 88.0000</w:t>
        <w:tab/>
        <w:t>Filtered value: -0.6561434324</w:t>
        <w:tab/>
      </w:r>
    </w:p>
    <w:p>
      <w:r>
        <w:t>Index: 89.0000</w:t>
        <w:tab/>
        <w:t>Filtered value: -5.2420147962</w:t>
        <w:tab/>
      </w:r>
    </w:p>
    <w:p>
      <w:r>
        <w:t>Index: 90.0000</w:t>
        <w:tab/>
        <w:t>Filtered value: -1.3119386404</w:t>
        <w:tab/>
      </w:r>
    </w:p>
    <w:p>
      <w:r>
        <w:t>Index: 91.0000</w:t>
        <w:tab/>
        <w:t>Filtered value: 5.1236145787</w:t>
        <w:tab/>
      </w:r>
    </w:p>
    <w:p>
      <w:r>
        <w:t>Index: 92.0000</w:t>
        <w:tab/>
        <w:t>Filtered value: -0.6541101534</w:t>
        <w:tab/>
      </w:r>
    </w:p>
    <w:p>
      <w:r>
        <w:t>Index: 93.0000</w:t>
        <w:tab/>
        <w:t>Filtered value: -0.5163694931</w:t>
        <w:tab/>
      </w:r>
    </w:p>
    <w:p>
      <w:r>
        <w:t>Index: 94.0000</w:t>
        <w:tab/>
        <w:t>Filtered value: -0.7102940712</w:t>
        <w:tab/>
      </w:r>
    </w:p>
    <w:p>
      <w:r>
        <w:t>Index: 95.0000</w:t>
        <w:tab/>
        <w:t>Filtered value: 2.2570605868</w:t>
        <w:tab/>
      </w:r>
    </w:p>
    <w:p>
      <w:r>
        <w:t>Index: 96.0000</w:t>
        <w:tab/>
        <w:t>Filtered value: -1.9151326907</w:t>
        <w:tab/>
      </w:r>
    </w:p>
    <w:p>
      <w:r>
        <w:t>Index: 97.0000</w:t>
        <w:tab/>
        <w:t>Filtered value: -2.6622746934</w:t>
        <w:tab/>
      </w:r>
    </w:p>
    <w:p>
      <w:r>
        <w:t>Index: 98.0000</w:t>
        <w:tab/>
        <w:t>Filtered value: 2.8693536443</w:t>
        <w:tab/>
      </w:r>
    </w:p>
    <w:p>
      <w:r>
        <w:t>Index: 99.0000</w:t>
        <w:tab/>
        <w:t>Filtered value: -0.5541666470</w:t>
        <w:tab/>
      </w:r>
    </w:p>
    <w:p>
      <w:r>
        <w:t>Index: 100.0000</w:t>
        <w:tab/>
        <w:t>Filtered value: 2.3405915152</w:t>
        <w:tab/>
      </w:r>
    </w:p>
    <w:p>
      <w:r>
        <w:t>Index: 101.0000</w:t>
        <w:tab/>
        <w:t>Filtered value: 0.4500592557</w:t>
        <w:tab/>
      </w:r>
    </w:p>
    <w:p>
      <w:r>
        <w:t>Index: 102.0000</w:t>
        <w:tab/>
        <w:t>Filtered value: -2.8780850259</w:t>
        <w:tab/>
      </w:r>
    </w:p>
    <w:p>
      <w:r>
        <w:t>Index: 103.0000</w:t>
        <w:tab/>
        <w:t>Filtered value: -4.2965262729</w:t>
        <w:tab/>
      </w:r>
    </w:p>
    <w:p>
      <w:r>
        <w:t>Index: 104.0000</w:t>
        <w:tab/>
        <w:t>Filtered value: 4.7163366962</w:t>
        <w:tab/>
      </w:r>
    </w:p>
    <w:p>
      <w:r>
        <w:t>Index: 105.0000</w:t>
        <w:tab/>
        <w:t>Filtered value: 3.3221576033</w:t>
        <w:tab/>
      </w:r>
    </w:p>
    <w:p>
      <w:r>
        <w:t>Index: 106.0000</w:t>
        <w:tab/>
        <w:t>Filtered value: -0.5669370809</w:t>
        <w:tab/>
      </w:r>
    </w:p>
    <w:p>
      <w:r>
        <w:t>Index: 107.0000</w:t>
        <w:tab/>
        <w:t>Filtered value: -6.1682781392</w:t>
        <w:tab/>
      </w:r>
    </w:p>
    <w:p>
      <w:r>
        <w:t>Index: 108.0000</w:t>
        <w:tab/>
        <w:t>Filtered value: 3.2482012165</w:t>
        <w:tab/>
      </w:r>
    </w:p>
    <w:p>
      <w:r>
        <w:t>Index: 109.0000</w:t>
        <w:tab/>
        <w:t>Filtered value: 0.1547236286</w:t>
        <w:tab/>
      </w:r>
    </w:p>
    <w:p>
      <w:r>
        <w:t>Index: 110.0000</w:t>
        <w:tab/>
        <w:t>Filtered value: 1.3437470944</w:t>
        <w:tab/>
      </w:r>
    </w:p>
    <w:p>
      <w:r>
        <w:t>Index: 111.0000</w:t>
        <w:tab/>
        <w:t>Filtered value: -2.2766316358</w:t>
        <w:tab/>
      </w:r>
    </w:p>
    <w:p>
      <w:r>
        <w:t>Index: 112.0000</w:t>
        <w:tab/>
        <w:t>Filtered value: 2.6303775602</w:t>
        <w:tab/>
      </w:r>
    </w:p>
    <w:p>
      <w:r>
        <w:t>Index: 113.0000</w:t>
        <w:tab/>
        <w:t>Filtered value: -2.6566331404</w:t>
        <w:tab/>
      </w:r>
    </w:p>
    <w:p>
      <w:r>
        <w:t>Index: 114.0000</w:t>
        <w:tab/>
        <w:t>Filtered value: 1.0547510800</w:t>
        <w:tab/>
      </w:r>
    </w:p>
    <w:p>
      <w:r>
        <w:t>Index: 115.0000</w:t>
        <w:tab/>
        <w:t>Filtered value: -0.0691022475</w:t>
        <w:tab/>
      </w:r>
    </w:p>
    <w:p>
      <w:r>
        <w:t>Index: 116.0000</w:t>
        <w:tab/>
        <w:t>Filtered value: -0.1602109796</w:t>
        <w:tab/>
      </w:r>
    </w:p>
    <w:p>
      <w:r>
        <w:t>Index: 117.0000</w:t>
        <w:tab/>
        <w:t>Filtered value: 0.9117256109</w:t>
        <w:tab/>
      </w:r>
    </w:p>
    <w:p>
      <w:r>
        <w:t>Index: 118.0000</w:t>
        <w:tab/>
        <w:t>Filtered value: -0.4252025057</w:t>
        <w:tab/>
      </w:r>
    </w:p>
    <w:p>
      <w:r>
        <w:t>Index: 119.0000</w:t>
        <w:tab/>
        <w:t>Filtered value: -1.6167080694</w:t>
        <w:tab/>
      </w:r>
    </w:p>
    <w:p>
      <w:r>
        <w:t>Index: 120.0000</w:t>
        <w:tab/>
        <w:t>Filtered value: 3.0486396678</w:t>
        <w:tab/>
      </w:r>
    </w:p>
    <w:p>
      <w:r>
        <w:t>Index: 121.0000</w:t>
        <w:tab/>
        <w:t>Filtered value: -1.4218667380</w:t>
        <w:tab/>
      </w:r>
    </w:p>
    <w:p>
      <w:r>
        <w:t>Index: 122.0000</w:t>
        <w:tab/>
        <w:t>Filtered value: -1.9521628234</w:t>
        <w:tab/>
      </w:r>
    </w:p>
    <w:p>
      <w:r>
        <w:t>Index: 123.0000</w:t>
        <w:tab/>
        <w:t>Filtered value: -0.1317672277</w:t>
        <w:tab/>
      </w:r>
    </w:p>
    <w:p>
      <w:r>
        <w:t>Index: 124.0000</w:t>
        <w:tab/>
        <w:t>Filtered value: 5.1512180161</w:t>
        <w:tab/>
      </w:r>
    </w:p>
    <w:p>
      <w:r>
        <w:t>Index: 125.0000</w:t>
        <w:tab/>
        <w:t>Filtered value: -2.9527958937</w:t>
        <w:tab/>
      </w:r>
    </w:p>
    <w:p>
      <w:r>
        <w:t>Index: 126.0000</w:t>
        <w:tab/>
        <w:t>Filtered value: 1.1737764853</w:t>
        <w:tab/>
      </w:r>
    </w:p>
    <w:p>
      <w:r>
        <w:t>Index: 127.0000</w:t>
        <w:tab/>
        <w:t>Filtered value: -5.9189933966</w:t>
        <w:tab/>
      </w:r>
    </w:p>
    <w:p>
      <w:r>
        <w:t>Index: 128.0000</w:t>
        <w:tab/>
        <w:t>Filtered value: 3.3126857575</w:t>
        <w:tab/>
      </w:r>
    </w:p>
    <w:p>
      <w:r>
        <w:t>Index: 129.0000</w:t>
        <w:tab/>
        <w:t>Filtered value: 3.6470848564</w:t>
        <w:tab/>
      </w:r>
    </w:p>
    <w:p>
      <w:r>
        <w:t>Index: 130.0000</w:t>
        <w:tab/>
        <w:t>Filtered value: -1.2263644401</w:t>
        <w:tab/>
      </w:r>
    </w:p>
    <w:p>
      <w:r>
        <w:t>Index: 131.0000</w:t>
        <w:tab/>
        <w:t>Filtered value: -0.5794777806</w:t>
        <w:tab/>
      </w:r>
    </w:p>
    <w:p>
      <w:r>
        <w:t>Index: 132.0000</w:t>
        <w:tab/>
        <w:t>Filtered value: -4.0918112954</w:t>
        <w:tab/>
      </w:r>
    </w:p>
    <w:p>
      <w:r>
        <w:t>Index: 133.0000</w:t>
        <w:tab/>
        <w:t>Filtered value: 6.0266967996</w:t>
        <w:tab/>
      </w:r>
    </w:p>
    <w:p>
      <w:r>
        <w:t>Index: 134.0000</w:t>
        <w:tab/>
        <w:t>Filtered value: -5.1386981397</w:t>
        <w:tab/>
      </w:r>
    </w:p>
    <w:p>
      <w:r>
        <w:t>Index: 135.0000</w:t>
        <w:tab/>
        <w:t>Filtered value: 0.9637600185</w:t>
        <w:tab/>
      </w:r>
    </w:p>
    <w:p>
      <w:r>
        <w:t>Index: 136.0000</w:t>
        <w:tab/>
        <w:t>Filtered value: 4.5055073011</w:t>
        <w:tab/>
      </w:r>
    </w:p>
    <w:p>
      <w:r>
        <w:t>Index: 137.0000</w:t>
        <w:tab/>
        <w:t>Filtered value: -2.2035291903</w:t>
        <w:tab/>
      </w:r>
    </w:p>
    <w:p>
      <w:r>
        <w:t>Index: 138.0000</w:t>
        <w:tab/>
        <w:t>Filtered value: -0.7662156720</w:t>
        <w:tab/>
      </w:r>
    </w:p>
    <w:p>
      <w:r>
        <w:t>Index: 139.0000</w:t>
        <w:tab/>
        <w:t>Filtered value: -1.3715317416</w:t>
        <w:tab/>
      </w:r>
    </w:p>
    <w:p>
      <w:r>
        <w:t>Index: 140.0000</w:t>
        <w:tab/>
        <w:t>Filtered value: -0.1651743797</w:t>
        <w:tab/>
      </w:r>
    </w:p>
    <w:p>
      <w:r>
        <w:t>Index: 141.0000</w:t>
        <w:tab/>
        <w:t>Filtered value: 0.4615347794</w:t>
        <w:tab/>
      </w:r>
    </w:p>
    <w:p>
      <w:r>
        <w:t>Index: 142.0000</w:t>
        <w:tab/>
        <w:t>Filtered value: 3.2381298953</w:t>
        <w:tab/>
      </w:r>
    </w:p>
    <w:p>
      <w:r>
        <w:t>Index: 143.0000</w:t>
        <w:tab/>
        <w:t>Filtered value: -0.3375872919</w:t>
        <w:tab/>
      </w:r>
    </w:p>
    <w:p>
      <w:r>
        <w:t>Index: 144.0000</w:t>
        <w:tab/>
        <w:t>Filtered value: -2.9765857890</w:t>
        <w:tab/>
      </w:r>
    </w:p>
    <w:p>
      <w:r>
        <w:t>Index: 145.0000</w:t>
        <w:tab/>
        <w:t>Filtered value: -0.5324318254</w:t>
        <w:tab/>
      </w:r>
    </w:p>
    <w:p>
      <w:r>
        <w:t>Index: 146.0000</w:t>
        <w:tab/>
        <w:t>Filtered value: 2.8819255228</w:t>
        <w:tab/>
      </w:r>
    </w:p>
    <w:p>
      <w:r>
        <w:t>Index: 147.0000</w:t>
        <w:tab/>
        <w:t>Filtered value: -3.2315509020</w:t>
        <w:tab/>
      </w:r>
    </w:p>
    <w:p>
      <w:r>
        <w:t>Index: 148.0000</w:t>
        <w:tab/>
        <w:t>Filtered value: 1.4224628075</w:t>
        <w:tab/>
      </w:r>
    </w:p>
    <w:p>
      <w:r>
        <w:t>Index: 149.0000</w:t>
        <w:tab/>
        <w:t>Filtered value: 2.4033785953</w:t>
        <w:tab/>
      </w:r>
    </w:p>
    <w:p>
      <w:r>
        <w:t>Index: 150.0000</w:t>
        <w:tab/>
        <w:t>Filtered value: 1.8720587456</w:t>
        <w:tab/>
      </w:r>
    </w:p>
    <w:p>
      <w:r>
        <w:t>Index: 151.0000</w:t>
        <w:tab/>
        <w:t>Filtered value: -8.6110996321</w:t>
        <w:tab/>
      </w:r>
    </w:p>
    <w:p>
      <w:r>
        <w:t>Index: 152.0000</w:t>
        <w:tab/>
        <w:t>Filtered value: 4.2779996104</w:t>
        <w:tab/>
      </w:r>
    </w:p>
    <w:p>
      <w:r>
        <w:t>Index: 153.0000</w:t>
        <w:tab/>
        <w:t>Filtered value: 1.1498810921</w:t>
        <w:tab/>
      </w:r>
    </w:p>
    <w:p>
      <w:r>
        <w:t>Index: 154.0000</w:t>
        <w:tab/>
        <w:t>Filtered value: 1.0925756143</w:t>
        <w:tab/>
      </w:r>
    </w:p>
    <w:p>
      <w:r>
        <w:t>Index: 155.0000</w:t>
        <w:tab/>
        <w:t>Filtered value: -1.5846998791</w:t>
        <w:tab/>
      </w:r>
    </w:p>
    <w:p>
      <w:r>
        <w:t>Index: 156.0000</w:t>
        <w:tab/>
        <w:t>Filtered value: -2.7248116426</w:t>
        <w:tab/>
      </w:r>
    </w:p>
    <w:p>
      <w:r>
        <w:t>Index: 157.0000</w:t>
        <w:tab/>
        <w:t>Filtered value: 4.6122868866</w:t>
        <w:tab/>
      </w:r>
    </w:p>
    <w:p>
      <w:r>
        <w:t>Index: 158.0000</w:t>
        <w:tab/>
        <w:t>Filtered value: -1.5192042712</w:t>
        <w:tab/>
      </w:r>
    </w:p>
    <w:p>
      <w:r>
        <w:t>Index: 159.0000</w:t>
        <w:tab/>
        <w:t>Filtered value: 0.4239292543</w:t>
        <w:tab/>
      </w:r>
    </w:p>
    <w:p>
      <w:r>
        <w:t>Index: 160.0000</w:t>
        <w:tab/>
        <w:t>Filtered value: -5.5733325472</w:t>
        <w:tab/>
      </w:r>
    </w:p>
    <w:p>
      <w:r>
        <w:t>Index: 161.0000</w:t>
        <w:tab/>
        <w:t>Filtered value: 7.3278037905</w:t>
        <w:tab/>
      </w:r>
    </w:p>
    <w:p>
      <w:r>
        <w:t>Index: 162.0000</w:t>
        <w:tab/>
        <w:t>Filtered value: -1.9078424065</w:t>
        <w:tab/>
      </w:r>
    </w:p>
    <w:p>
      <w:r>
        <w:t>Index: 163.0000</w:t>
        <w:tab/>
        <w:t>Filtered value: 0.5703131634</w:t>
        <w:tab/>
      </w:r>
    </w:p>
    <w:p>
      <w:r>
        <w:t>Index: 164.0000</w:t>
        <w:tab/>
        <w:t>Filtered value: -3.9288134222</w:t>
        <w:tab/>
      </w:r>
    </w:p>
    <w:p>
      <w:r>
        <w:t>Index: 165.0000</w:t>
        <w:tab/>
        <w:t>Filtered value: 2.4465890309</w:t>
        <w:tab/>
      </w:r>
    </w:p>
    <w:p>
      <w:r>
        <w:t>Index: 166.0000</w:t>
        <w:tab/>
        <w:t>Filtered value: 1.9308793103</w:t>
        <w:tab/>
      </w:r>
    </w:p>
    <w:p>
      <w:r>
        <w:t>Index: 167.0000</w:t>
        <w:tab/>
        <w:t>Filtered value: -1.9228586432</w:t>
        <w:tab/>
      </w:r>
    </w:p>
    <w:p>
      <w:r>
        <w:t>Index: 168.0000</w:t>
        <w:tab/>
        <w:t>Filtered value: -1.2503248493</w:t>
        <w:tab/>
      </w:r>
    </w:p>
    <w:p>
      <w:r>
        <w:t>Index: 169.0000</w:t>
        <w:tab/>
        <w:t>Filtered value: 0.8288782962</w:t>
        <w:tab/>
      </w:r>
    </w:p>
    <w:p>
      <w:r>
        <w:t>Index: 170.0000</w:t>
        <w:tab/>
        <w:t>Filtered value: 3.5367196702</w:t>
        <w:tab/>
      </w:r>
    </w:p>
    <w:p>
      <w:r>
        <w:t>Index: 171.0000</w:t>
        <w:tab/>
        <w:t>Filtered value: -4.1073718342</w:t>
        <w:tab/>
      </w:r>
    </w:p>
    <w:p>
      <w:r>
        <w:t>Index: 172.0000</w:t>
        <w:tab/>
        <w:t>Filtered value: 0.0283816373</w:t>
        <w:tab/>
      </w:r>
    </w:p>
    <w:p>
      <w:r>
        <w:t>Index: 173.0000</w:t>
        <w:tab/>
        <w:t>Filtered value: 2.4750835183</w:t>
        <w:tab/>
      </w:r>
    </w:p>
    <w:p>
      <w:r>
        <w:t>Index: 174.0000</w:t>
        <w:tab/>
        <w:t>Filtered value: -3.4695966294</w:t>
        <w:tab/>
      </w:r>
    </w:p>
    <w:p>
      <w:r>
        <w:t>Index: 175.0000</w:t>
        <w:tab/>
        <w:t>Filtered value: 4.4328312423</w:t>
        <w:tab/>
      </w:r>
    </w:p>
    <w:p>
      <w:r>
        <w:t>Index: 176.0000</w:t>
        <w:tab/>
        <w:t>Filtered value: -3.1102081709</w:t>
        <w:tab/>
      </w:r>
    </w:p>
    <w:p>
      <w:r>
        <w:t>Index: 177.0000</w:t>
        <w:tab/>
        <w:t>Filtered value: -0.0433816541</w:t>
        <w:tab/>
      </w:r>
    </w:p>
    <w:p>
      <w:r>
        <w:t>Index: 178.0000</w:t>
        <w:tab/>
        <w:t>Filtered value: 3.0225586562</w:t>
        <w:tab/>
      </w:r>
    </w:p>
    <w:p>
      <w:r>
        <w:t>Index: 179.0000</w:t>
        <w:tab/>
        <w:t>Filtered value: -5.1034989086</w:t>
        <w:tab/>
      </w:r>
    </w:p>
    <w:p>
      <w:r>
        <w:t>Index: 180.0000</w:t>
        <w:tab/>
        <w:t>Filtered value: 5.2308675769</w:t>
        <w:tab/>
      </w:r>
    </w:p>
    <w:p>
      <w:r>
        <w:t>Index: 181.0000</w:t>
        <w:tab/>
        <w:t>Filtered value: -2.6880785348</w:t>
        <w:tab/>
      </w:r>
    </w:p>
    <w:p>
      <w:r>
        <w:t>Index: 182.0000</w:t>
        <w:tab/>
        <w:t>Filtered value: -0.2826347171</w:t>
        <w:tab/>
      </w:r>
    </w:p>
    <w:p>
      <w:r>
        <w:t>Index: 183.0000</w:t>
        <w:tab/>
        <w:t>Filtered value: 0.1462642306</w:t>
        <w:tab/>
      </w:r>
    </w:p>
    <w:p>
      <w:r>
        <w:t>Index: 184.0000</w:t>
        <w:tab/>
        <w:t>Filtered value: 0.2860207460</w:t>
        <w:tab/>
      </w:r>
    </w:p>
    <w:p>
      <w:r>
        <w:t>Index: 185.0000</w:t>
        <w:tab/>
        <w:t>Filtered value: 2.5069703248</w:t>
        <w:tab/>
      </w:r>
    </w:p>
    <w:p>
      <w:r>
        <w:t>Index: 186.0000</w:t>
        <w:tab/>
        <w:t>Filtered value: -3.4633698366</w:t>
        <w:tab/>
      </w:r>
    </w:p>
    <w:p>
      <w:r>
        <w:t>Index: 187.0000</w:t>
        <w:tab/>
        <w:t>Filtered value: 2.5425968175</w:t>
        <w:tab/>
      </w:r>
    </w:p>
    <w:p>
      <w:r>
        <w:t>Index: 188.0000</w:t>
        <w:tab/>
        <w:t>Filtered value: -4.2235642836</w:t>
        <w:tab/>
      </w:r>
    </w:p>
    <w:p>
      <w:r>
        <w:t>Index: 189.0000</w:t>
        <w:tab/>
        <w:t>Filtered value: 2.3017013133</w:t>
        <w:tab/>
      </w:r>
    </w:p>
    <w:p>
      <w:r>
        <w:t>Index: 190.0000</w:t>
        <w:tab/>
        <w:t>Filtered value: 3.0562218716</w:t>
        <w:tab/>
      </w:r>
    </w:p>
    <w:p>
      <w:r>
        <w:t>Index: 191.0000</w:t>
        <w:tab/>
        <w:t>Filtered value: -1.9825230780</w:t>
        <w:tab/>
      </w:r>
    </w:p>
    <w:p>
      <w:r>
        <w:t>Index: 192.0000</w:t>
        <w:tab/>
        <w:t>Filtered value: -0.8487138116</w:t>
        <w:tab/>
      </w:r>
    </w:p>
    <w:p>
      <w:r>
        <w:t>Index: 193.0000</w:t>
        <w:tab/>
        <w:t>Filtered value: -0.8050113476</w:t>
        <w:tab/>
      </w:r>
    </w:p>
    <w:p>
      <w:r>
        <w:t>Index: 194.0000</w:t>
        <w:tab/>
        <w:t>Filtered value: -0.3507827433</w:t>
        <w:tab/>
      </w:r>
    </w:p>
    <w:p>
      <w:r>
        <w:t>Index: 195.0000</w:t>
        <w:tab/>
        <w:t>Filtered value: 6.1669237654</w:t>
        <w:tab/>
      </w:r>
    </w:p>
    <w:p>
      <w:r>
        <w:t>Index: 196.0000</w:t>
        <w:tab/>
        <w:t>Filtered value: -7.9967674635</w:t>
        <w:tab/>
      </w:r>
    </w:p>
    <w:p>
      <w:r>
        <w:t>Index: 197.0000</w:t>
        <w:tab/>
        <w:t>Filtered value: 0.9685121732</w:t>
        <w:tab/>
      </w:r>
    </w:p>
    <w:p>
      <w:r>
        <w:t>Index: 198.0000</w:t>
        <w:tab/>
        <w:t>Filtered value: 5.7767942925</w:t>
        <w:tab/>
      </w:r>
    </w:p>
    <w:p>
      <w:r>
        <w:t>Index: 199.0000</w:t>
        <w:tab/>
        <w:t>Filtered value: -1.6074569263</w:t>
        <w:tab/>
      </w:r>
    </w:p>
    <w:p>
      <w:r>
        <w:t>Index: 200.0000</w:t>
        <w:tab/>
        <w:t>Filtered value: -2.8661538578</w:t>
        <w:tab/>
      </w:r>
    </w:p>
    <w:p>
      <w:r>
        <w:t>Index: 201.0000</w:t>
        <w:tab/>
        <w:t>Filtered value: -2.4322776170</w:t>
        <w:tab/>
      </w:r>
    </w:p>
    <w:p>
      <w:r>
        <w:t>Index: 202.0000</w:t>
        <w:tab/>
        <w:t>Filtered value: 5.2877442876</w:t>
        <w:tab/>
      </w:r>
    </w:p>
    <w:p>
      <w:r>
        <w:t>Index: 203.0000</w:t>
        <w:tab/>
        <w:t>Filtered value: -1.4415411775</w:t>
        <w:tab/>
      </w:r>
    </w:p>
    <w:p>
      <w:r>
        <w:t>Index: 204.0000</w:t>
        <w:tab/>
        <w:t>Filtered value: 0.8720719754</w:t>
        <w:tab/>
      </w:r>
    </w:p>
    <w:p>
      <w:r>
        <w:t>Index: 205.0000</w:t>
        <w:tab/>
        <w:t>Filtered value: -3.2417729272</w:t>
        <w:tab/>
      </w:r>
    </w:p>
    <w:p>
      <w:r>
        <w:t>Index: 206.0000</w:t>
        <w:tab/>
        <w:t>Filtered value: 1.3176053677</w:t>
        <w:tab/>
      </w:r>
    </w:p>
    <w:p>
      <w:r>
        <w:t>Index: 207.0000</w:t>
        <w:tab/>
        <w:t>Filtered value: 4.4957024470</w:t>
        <w:tab/>
      </w:r>
    </w:p>
    <w:p>
      <w:r>
        <w:t>Index: 208.0000</w:t>
        <w:tab/>
        <w:t>Filtered value: -3.7363720380</w:t>
        <w:tab/>
      </w:r>
    </w:p>
    <w:p>
      <w:r>
        <w:t>Index: 209.0000</w:t>
        <w:tab/>
        <w:t>Filtered value: -2.5212690854</w:t>
        <w:tab/>
      </w:r>
    </w:p>
    <w:p>
      <w:r>
        <w:t>Index: 210.0000</w:t>
        <w:tab/>
        <w:t>Filtered value: -0.0366598475</w:t>
        <w:tab/>
      </w:r>
    </w:p>
    <w:p>
      <w:r>
        <w:t>Index: 211.0000</w:t>
        <w:tab/>
        <w:t>Filtered value: 0.9181787506</w:t>
        <w:tab/>
      </w:r>
    </w:p>
    <w:p>
      <w:r>
        <w:t>Index: 212.0000</w:t>
        <w:tab/>
        <w:t>Filtered value: 5.8010260212</w:t>
        <w:tab/>
      </w:r>
    </w:p>
    <w:p>
      <w:r>
        <w:t>Index: 213.0000</w:t>
        <w:tab/>
        <w:t>Filtered value: -0.9190698050</w:t>
        <w:tab/>
      </w:r>
    </w:p>
    <w:p>
      <w:r>
        <w:t>Index: 214.0000</w:t>
        <w:tab/>
        <w:t>Filtered value: -0.9410995576</w:t>
        <w:tab/>
      </w:r>
    </w:p>
    <w:p>
      <w:r>
        <w:t>Index: 215.0000</w:t>
        <w:tab/>
        <w:t>Filtered value: -6.9835238517</w:t>
        <w:tab/>
      </w:r>
    </w:p>
    <w:p>
      <w:r>
        <w:t>Index: 216.0000</w:t>
        <w:tab/>
        <w:t>Filtered value: -5.9289708611</w:t>
        <w:tab/>
      </w:r>
    </w:p>
    <w:p>
      <w:r>
        <w:t>Index: 217.0000</w:t>
        <w:tab/>
        <w:t>Filtered value: 13.4819670453</w:t>
        <w:tab/>
      </w:r>
    </w:p>
    <w:p>
      <w:r>
        <w:t>Index: 218.0000</w:t>
        <w:tab/>
        <w:t>Filtered value: 4.9566973678</w:t>
        <w:tab/>
      </w:r>
    </w:p>
    <w:p>
      <w:r>
        <w:t>Index: 219.0000</w:t>
        <w:tab/>
        <w:t>Filtered value: 3.4146866563</w:t>
        <w:tab/>
      </w:r>
    </w:p>
    <w:p>
      <w:r>
        <w:t>Index: 220.0000</w:t>
        <w:tab/>
        <w:t>Filtered value: -18.1703706196</w:t>
        <w:tab/>
      </w:r>
    </w:p>
    <w:p>
      <w:r>
        <w:t>Index: 221.0000</w:t>
        <w:tab/>
        <w:t>Filtered value: -12.3701907829</w:t>
        <w:tab/>
      </w:r>
    </w:p>
    <w:p>
      <w:r>
        <w:t>Index: 222.0000</w:t>
        <w:tab/>
        <w:t>Filtered value: 20.2576534283</w:t>
        <w:tab/>
      </w:r>
    </w:p>
    <w:p>
      <w:r>
        <w:t>Index: 223.0000</w:t>
        <w:tab/>
        <w:t>Filtered value: 20.3717170850</w:t>
        <w:tab/>
      </w:r>
    </w:p>
    <w:p>
      <w:r>
        <w:t>Index: 224.0000</w:t>
        <w:tab/>
        <w:t>Filtered value: -19.9967144297</w:t>
        <w:tab/>
      </w:r>
    </w:p>
    <w:p>
      <w:r>
        <w:t>Index: 225.0000</w:t>
        <w:tab/>
        <w:t>Filtered value: -11.6173411560</w:t>
        <w:tab/>
      </w:r>
    </w:p>
    <w:p>
      <w:r>
        <w:t>Index: 226.0000</w:t>
        <w:tab/>
        <w:t>Filtered value: -1.8069422118</w:t>
        <w:tab/>
      </w:r>
    </w:p>
    <w:p>
      <w:r>
        <w:t>Index: 227.0000</w:t>
        <w:tab/>
        <w:t>Filtered value: 19.7485364939</w:t>
        <w:tab/>
      </w:r>
    </w:p>
    <w:p>
      <w:r>
        <w:t>Index: 228.0000</w:t>
        <w:tab/>
        <w:t>Filtered value: -0.0641261553</w:t>
        <w:tab/>
      </w:r>
    </w:p>
    <w:p>
      <w:r>
        <w:t>Index: 229.0000</w:t>
        <w:tab/>
        <w:t>Filtered value: -9.1216482475</w:t>
        <w:tab/>
      </w:r>
    </w:p>
    <w:p>
      <w:r>
        <w:t>Index: 230.0000</w:t>
        <w:tab/>
        <w:t>Filtered value: 4.9495394878</w:t>
        <w:tab/>
      </w:r>
    </w:p>
    <w:p>
      <w:r>
        <w:t>Index: 231.0000</w:t>
        <w:tab/>
        <w:t>Filtered value: -7.1804179350</w:t>
        <w:tab/>
      </w:r>
    </w:p>
    <w:p>
      <w:r>
        <w:t>Index: 232.0000</w:t>
        <w:tab/>
        <w:t>Filtered value: -4.6323623222</w:t>
        <w:tab/>
      </w:r>
    </w:p>
    <w:p>
      <w:r>
        <w:t>Index: 233.0000</w:t>
        <w:tab/>
        <w:t>Filtered value: 2.7141323463</w:t>
        <w:tab/>
      </w:r>
    </w:p>
    <w:p>
      <w:r>
        <w:t>Index: 234.0000</w:t>
        <w:tab/>
        <w:t>Filtered value: 11.2592686305</w:t>
        <w:tab/>
      </w:r>
    </w:p>
    <w:p>
      <w:r>
        <w:t>Index: 235.0000</w:t>
        <w:tab/>
        <w:t>Filtered value: 11.5077063301</w:t>
        <w:tab/>
      </w:r>
    </w:p>
    <w:p>
      <w:r>
        <w:t>Index: 236.0000</w:t>
        <w:tab/>
        <w:t>Filtered value: -11.2865406318</w:t>
        <w:tab/>
      </w:r>
    </w:p>
    <w:p>
      <w:r>
        <w:t>Index: 237.0000</w:t>
        <w:tab/>
        <w:t>Filtered value: -16.9438010996</w:t>
        <w:tab/>
      </w:r>
    </w:p>
    <w:p>
      <w:r>
        <w:t>Index: 238.0000</w:t>
        <w:tab/>
        <w:t>Filtered value: -8.7932266569</w:t>
        <w:tab/>
      </w:r>
    </w:p>
    <w:p>
      <w:r>
        <w:t>Index: 239.0000</w:t>
        <w:tab/>
        <w:t>Filtered value: 10.5799080753</w:t>
        <w:tab/>
      </w:r>
    </w:p>
    <w:p>
      <w:r>
        <w:t>Index: 240.0000</w:t>
        <w:tab/>
        <w:t>Filtered value: 21.4238029330</w:t>
        <w:tab/>
      </w:r>
    </w:p>
    <w:p>
      <w:r>
        <w:t>Index: 241.0000</w:t>
        <w:tab/>
        <w:t>Filtered value: 15.6079920009</w:t>
        <w:tab/>
      </w:r>
    </w:p>
    <w:p>
      <w:r>
        <w:t>Index: 242.0000</w:t>
        <w:tab/>
        <w:t>Filtered value: -12.2127647221</w:t>
        <w:tab/>
      </w:r>
    </w:p>
    <w:p>
      <w:r>
        <w:t>Index: 243.0000</w:t>
        <w:tab/>
        <w:t>Filtered value: -36.3576948673</w:t>
        <w:tab/>
      </w:r>
    </w:p>
    <w:p>
      <w:r>
        <w:t>Index: 244.0000</w:t>
        <w:tab/>
        <w:t>Filtered value: -13.9714226735</w:t>
        <w:tab/>
      </w:r>
    </w:p>
    <w:p>
      <w:r>
        <w:t>Index: 245.0000</w:t>
        <w:tab/>
        <w:t>Filtered value: 24.9530255490</w:t>
        <w:tab/>
      </w:r>
    </w:p>
    <w:p>
      <w:r>
        <w:t>Index: 246.0000</w:t>
        <w:tab/>
        <w:t>Filtered value: 23.8627714340</w:t>
        <w:tab/>
      </w:r>
    </w:p>
    <w:p>
      <w:r>
        <w:t>Index: 247.0000</w:t>
        <w:tab/>
        <w:t>Filtered value: 28.9328808600</w:t>
        <w:tab/>
      </w:r>
    </w:p>
    <w:p>
      <w:r>
        <w:t>Index: 248.0000</w:t>
        <w:tab/>
        <w:t>Filtered value: -22.4994343331</w:t>
        <w:tab/>
      </w:r>
    </w:p>
    <w:p>
      <w:r>
        <w:t>Index: 249.0000</w:t>
        <w:tab/>
        <w:t>Filtered value: -38.8392828291</w:t>
        <w:tab/>
      </w:r>
    </w:p>
    <w:p>
      <w:r>
        <w:t>Index: 250.0000</w:t>
        <w:tab/>
        <w:t>Filtered value: -60.5284920617</w:t>
        <w:tab/>
      </w:r>
    </w:p>
    <w:p>
      <w:r>
        <w:t>Index: 251.0000</w:t>
        <w:tab/>
        <w:t>Filtered value: 96.7279756919</w:t>
        <w:tab/>
      </w:r>
    </w:p>
    <w:p>
      <w:r>
        <w:t>Index: 252.0000</w:t>
        <w:tab/>
        <w:t>Filtered value: 0.4892417553</w:t>
        <w:tab/>
      </w:r>
    </w:p>
    <w:p>
      <w:r>
        <w:t>Index: 253.0000</w:t>
        <w:tab/>
        <w:t>Filtered value: 66.6651357537</w:t>
        <w:tab/>
      </w:r>
    </w:p>
    <w:p>
      <w:r>
        <w:t>Index: 254.0000</w:t>
        <w:tab/>
        <w:t>Filtered value: -145.9269366928</w:t>
        <w:tab/>
      </w:r>
    </w:p>
    <w:p>
      <w:r>
        <w:t>Index: 255.0000</w:t>
        <w:tab/>
        <w:t>Filtered value: 42.3276227506</w:t>
        <w:tab/>
      </w:r>
    </w:p>
    <w:p>
      <w:r>
        <w:t>Index: 256.0000</w:t>
        <w:tab/>
        <w:t>Filtered value: 7.0762384888</w:t>
        <w:tab/>
      </w:r>
    </w:p>
    <w:p>
      <w:r>
        <w:t>Index: 257.0000</w:t>
        <w:tab/>
        <w:t>Filtered value: 30.6753387934</w:t>
        <w:tab/>
      </w:r>
    </w:p>
    <w:p>
      <w:r>
        <w:t>Index: 258.0000</w:t>
        <w:tab/>
        <w:t>Filtered value: -12.3404223304</w:t>
        <w:tab/>
      </w:r>
    </w:p>
    <w:p>
      <w:r>
        <w:t>Index: 259.0000</w:t>
        <w:tab/>
        <w:t>Filtered value: -10.8540504953</w:t>
        <w:tab/>
      </w:r>
    </w:p>
    <w:p>
      <w:r>
        <w:t>Index: 260.0000</w:t>
        <w:tab/>
        <w:t>Filtered value: 11.6166680319</w:t>
        <w:tab/>
      </w:r>
    </w:p>
    <w:p>
      <w:r>
        <w:t>Index: 261.0000</w:t>
        <w:tab/>
        <w:t>Filtered value: -4.4043768235</w:t>
        <w:tab/>
      </w:r>
    </w:p>
    <w:p>
      <w:r>
        <w:t>Index: 262.0000</w:t>
        <w:tab/>
        <w:t>Filtered value: -15.3714597472</w:t>
        <w:tab/>
      </w:r>
    </w:p>
    <w:p>
      <w:r>
        <w:t>Index: 263.0000</w:t>
        <w:tab/>
        <w:t>Filtered value: 7.7553462941</w:t>
        <w:tab/>
      </w:r>
    </w:p>
    <w:p>
      <w:r>
        <w:t>Index: 264.0000</w:t>
        <w:tab/>
        <w:t>Filtered value: 1.1659689670</w:t>
        <w:tab/>
      </w:r>
    </w:p>
    <w:p>
      <w:r>
        <w:t>Index: 265.0000</w:t>
        <w:tab/>
        <w:t>Filtered value: 9.7082908438</w:t>
        <w:tab/>
      </w:r>
    </w:p>
    <w:p>
      <w:r>
        <w:t>Index: 266.0000</w:t>
        <w:tab/>
        <w:t>Filtered value: 5.0644014286</w:t>
        <w:tab/>
      </w:r>
    </w:p>
    <w:p>
      <w:r>
        <w:t>Index: 267.0000</w:t>
        <w:tab/>
        <w:t>Filtered value: -13.1898542228</w:t>
        <w:tab/>
      </w:r>
    </w:p>
    <w:p>
      <w:r>
        <w:t>Index: 268.0000</w:t>
        <w:tab/>
        <w:t>Filtered value: -2.9016506100</w:t>
        <w:tab/>
      </w:r>
    </w:p>
    <w:p>
      <w:r>
        <w:t>Index: 269.0000</w:t>
        <w:tab/>
        <w:t>Filtered value: -0.0806972426</w:t>
        <w:tab/>
      </w:r>
    </w:p>
    <w:p>
      <w:r>
        <w:t>Index: 270.0000</w:t>
        <w:tab/>
        <w:t>Filtered value: -1.6486234682</w:t>
        <w:tab/>
      </w:r>
    </w:p>
    <w:p>
      <w:r>
        <w:t>Index: 271.0000</w:t>
        <w:tab/>
        <w:t>Filtered value: 14.2169538942</w:t>
        <w:tab/>
      </w:r>
    </w:p>
    <w:p>
      <w:r>
        <w:t>Index: 272.0000</w:t>
        <w:tab/>
        <w:t>Filtered value: -4.3279274367</w:t>
        <w:tab/>
      </w:r>
    </w:p>
    <w:p>
      <w:r>
        <w:t>Index: 273.0000</w:t>
        <w:tab/>
        <w:t>Filtered value: -3.8796607012</w:t>
        <w:tab/>
      </w:r>
    </w:p>
    <w:p>
      <w:r>
        <w:t>Index: 274.0000</w:t>
        <w:tab/>
        <w:t>Filtered value: -0.6911222990</w:t>
        <w:tab/>
      </w:r>
    </w:p>
    <w:p>
      <w:r>
        <w:t>Index: 275.0000</w:t>
        <w:tab/>
        <w:t>Filtered value: -0.3869327331</w:t>
        <w:tab/>
      </w:r>
    </w:p>
    <w:p>
      <w:r>
        <w:t>Index: 276.0000</w:t>
        <w:tab/>
        <w:t>Filtered value: 1.8747093153</w:t>
        <w:tab/>
      </w:r>
    </w:p>
    <w:p>
      <w:r>
        <w:t>Index: 277.0000</w:t>
        <w:tab/>
        <w:t>Filtered value: -5.3799242007</w:t>
        <w:tab/>
      </w:r>
    </w:p>
    <w:p>
      <w:r>
        <w:t>Index: 278.0000</w:t>
        <w:tab/>
        <w:t>Filtered value: 6.3879641991</w:t>
        <w:tab/>
      </w:r>
    </w:p>
    <w:p>
      <w:r>
        <w:t>Index: 279.0000</w:t>
        <w:tab/>
        <w:t>Filtered value: 3.9975115631</w:t>
        <w:tab/>
      </w:r>
    </w:p>
    <w:p>
      <w:r>
        <w:t>Index: 280.0000</w:t>
        <w:tab/>
        <w:t>Filtered value: -6.3670443899</w:t>
        <w:tab/>
      </w:r>
    </w:p>
    <w:p>
      <w:r>
        <w:t>Index: 281.0000</w:t>
        <w:tab/>
        <w:t>Filtered value: -0.3316293884</w:t>
        <w:tab/>
      </w:r>
    </w:p>
    <w:p>
      <w:r>
        <w:t>Index: 282.0000</w:t>
        <w:tab/>
        <w:t>Filtered value: -0.6766762324</w:t>
        <w:tab/>
      </w:r>
    </w:p>
    <w:p>
      <w:r>
        <w:t>Index: 283.0000</w:t>
        <w:tab/>
        <w:t>Filtered value: 2.4252156976</w:t>
        <w:tab/>
      </w:r>
    </w:p>
    <w:p>
      <w:r>
        <w:t>Index: 284.0000</w:t>
        <w:tab/>
        <w:t>Filtered value: -1.4939248721</w:t>
        <w:tab/>
      </w:r>
    </w:p>
    <w:p>
      <w:r>
        <w:t>Index: 285.0000</w:t>
        <w:tab/>
        <w:t>Filtered value: 2.1491493651</w:t>
        <w:tab/>
      </w:r>
    </w:p>
    <w:p>
      <w:r>
        <w:t>Index: 286.0000</w:t>
        <w:tab/>
        <w:t>Filtered value: -0.7677065553</w:t>
        <w:tab/>
      </w:r>
    </w:p>
    <w:p>
      <w:r>
        <w:t>Index: 287.0000</w:t>
        <w:tab/>
        <w:t>Filtered value: 0.8166108223</w:t>
        <w:tab/>
      </w:r>
    </w:p>
    <w:p>
      <w:r>
        <w:t>Index: 288.0000</w:t>
        <w:tab/>
        <w:t>Filtered value: -3.1726307440</w:t>
        <w:tab/>
      </w:r>
    </w:p>
    <w:p>
      <w:r>
        <w:t>Index: 289.0000</w:t>
        <w:tab/>
        <w:t>Filtered value: 1.9324499911</w:t>
        <w:tab/>
      </w:r>
    </w:p>
    <w:p>
      <w:r>
        <w:t>Index: 290.0000</w:t>
        <w:tab/>
        <w:t>Filtered value: 0.8126157117</w:t>
        <w:tab/>
      </w:r>
    </w:p>
    <w:p>
      <w:r>
        <w:t>Index: 291.0000</w:t>
        <w:tab/>
        <w:t>Filtered value: -1.4742028175</w:t>
        <w:tab/>
      </w:r>
    </w:p>
    <w:p>
      <w:r>
        <w:t>Index: 292.0000</w:t>
        <w:tab/>
        <w:t>Filtered value: -2.5338182900</w:t>
        <w:tab/>
      </w:r>
    </w:p>
    <w:p>
      <w:r>
        <w:t>Index: 293.0000</w:t>
        <w:tab/>
        <w:t>Filtered value: 7.8244185307</w:t>
        <w:tab/>
      </w:r>
    </w:p>
    <w:p>
      <w:r>
        <w:t>Index: 294.0000</w:t>
        <w:tab/>
        <w:t>Filtered value: -3.9057994647</w:t>
        <w:tab/>
      </w:r>
    </w:p>
    <w:p>
      <w:r>
        <w:t>Index: 295.0000</w:t>
        <w:tab/>
        <w:t>Filtered value: -1.6815370742</w:t>
        <w:tab/>
      </w:r>
    </w:p>
    <w:p>
      <w:r>
        <w:t>Index: 296.0000</w:t>
        <w:tab/>
        <w:t>Filtered value: -2.8820221920</w:t>
        <w:tab/>
      </w:r>
    </w:p>
    <w:p>
      <w:r>
        <w:t>Index: 297.0000</w:t>
        <w:tab/>
        <w:t>Filtered value: 6.6543015231</w:t>
        <w:tab/>
      </w:r>
    </w:p>
    <w:p>
      <w:r>
        <w:t>Index: 298.0000</w:t>
        <w:tab/>
        <w:t>Filtered value: -2.5179980813</w:t>
        <w:tab/>
      </w:r>
    </w:p>
    <w:p>
      <w:r>
        <w:t>Index: 299.0000</w:t>
        <w:tab/>
        <w:t>Filtered value: -2.8594571085</w:t>
        <w:tab/>
      </w:r>
    </w:p>
    <w:p>
      <w:r>
        <w:t>Index: 300.0000</w:t>
        <w:tab/>
        <w:t>Filtered value: 6.5750634153</w:t>
        <w:tab/>
      </w:r>
    </w:p>
    <w:p>
      <w:r>
        <w:t>Index: 301.0000</w:t>
        <w:tab/>
        <w:t>Filtered value: -6.1398608390</w:t>
        <w:tab/>
      </w:r>
    </w:p>
    <w:p>
      <w:r>
        <w:t>Index: 302.0000</w:t>
        <w:tab/>
        <w:t>Filtered value: 4.6700118404</w:t>
        <w:tab/>
      </w:r>
    </w:p>
    <w:p>
      <w:r>
        <w:t>Index: 303.0000</w:t>
        <w:tab/>
        <w:t>Filtered value: -7.6523061704</w:t>
        <w:tab/>
      </w:r>
    </w:p>
    <w:p>
      <w:r>
        <w:t>Index: 304.0000</w:t>
        <w:tab/>
        <w:t>Filtered value: 4.7470280913</w:t>
        <w:tab/>
      </w:r>
    </w:p>
    <w:p>
      <w:r>
        <w:t>Index: 305.0000</w:t>
        <w:tab/>
        <w:t>Filtered value: 3.9950196061</w:t>
        <w:tab/>
      </w:r>
    </w:p>
    <w:p>
      <w:r>
        <w:t>Index: 306.0000</w:t>
        <w:tab/>
        <w:t>Filtered value: -1.8425753881</w:t>
        <w:tab/>
      </w:r>
    </w:p>
    <w:p>
      <w:r>
        <w:t>Index: 307.0000</w:t>
        <w:tab/>
        <w:t>Filtered value: -5.1906821937</w:t>
        <w:tab/>
      </w:r>
    </w:p>
    <w:p>
      <w:r>
        <w:t>Index: 308.0000</w:t>
        <w:tab/>
        <w:t>Filtered value: 4.7119114168</w:t>
        <w:tab/>
      </w:r>
    </w:p>
    <w:p>
      <w:r>
        <w:t>Index: 309.0000</w:t>
        <w:tab/>
        <w:t>Filtered value: -4.1683517781</w:t>
        <w:tab/>
      </w:r>
    </w:p>
    <w:p>
      <w:r>
        <w:t>Index: 310.0000</w:t>
        <w:tab/>
        <w:t>Filtered value: 4.6241340566</w:t>
        <w:tab/>
      </w:r>
    </w:p>
    <w:p>
      <w:r>
        <w:t>Index: 311.0000</w:t>
        <w:tab/>
        <w:t>Filtered value: 0.1348942307</w:t>
        <w:tab/>
      </w:r>
    </w:p>
    <w:p>
      <w:r>
        <w:t>Index: 312.0000</w:t>
        <w:tab/>
        <w:t>Filtered value: -3.4537778433</w:t>
        <w:tab/>
      </w:r>
    </w:p>
    <w:p>
      <w:r>
        <w:t>Index: 313.0000</w:t>
        <w:tab/>
        <w:t>Filtered value: -1.5744450244</w:t>
        <w:tab/>
      </w:r>
    </w:p>
    <w:p>
      <w:r>
        <w:t>Index: 314.0000</w:t>
        <w:tab/>
        <w:t>Filtered value: 7.5394473224</w:t>
        <w:tab/>
      </w:r>
    </w:p>
    <w:p>
      <w:r>
        <w:t>Index: 315.0000</w:t>
        <w:tab/>
        <w:t>Filtered value: -6.0573009972</w:t>
        <w:tab/>
      </w:r>
    </w:p>
    <w:p>
      <w:r>
        <w:t>Index: 316.0000</w:t>
        <w:tab/>
        <w:t>Filtered value: 5.0433240786</w:t>
        <w:tab/>
      </w:r>
    </w:p>
    <w:p>
      <w:r>
        <w:t>Index: 317.0000</w:t>
        <w:tab/>
        <w:t>Filtered value: -7.6888324979</w:t>
        <w:tab/>
      </w:r>
    </w:p>
    <w:p>
      <w:r>
        <w:t>Index: 318.0000</w:t>
        <w:tab/>
        <w:t>Filtered value: 0.2889793581</w:t>
        <w:tab/>
      </w:r>
    </w:p>
    <w:p>
      <w:r>
        <w:t>Index: 319.0000</w:t>
        <w:tab/>
        <w:t>Filtered value: 6.8027594610</w:t>
        <w:tab/>
      </w:r>
    </w:p>
    <w:p>
      <w:r>
        <w:t>Index: 320.0000</w:t>
        <w:tab/>
        <w:t>Filtered value: 3.7646877368</w:t>
        <w:tab/>
      </w:r>
    </w:p>
    <w:p>
      <w:r>
        <w:t>Index: 321.0000</w:t>
        <w:tab/>
        <w:t>Filtered value: -7.6660882755</w:t>
        <w:tab/>
      </w:r>
    </w:p>
    <w:p>
      <w:r>
        <w:t>Index: 322.0000</w:t>
        <w:tab/>
        <w:t>Filtered value: -3.9993710076</w:t>
        <w:tab/>
      </w:r>
    </w:p>
    <w:p>
      <w:r>
        <w:t>Index: 323.0000</w:t>
        <w:tab/>
        <w:t>Filtered value: 3.4036383067</w:t>
        <w:tab/>
      </w:r>
    </w:p>
    <w:p>
      <w:r>
        <w:t>Index: 324.0000</w:t>
        <w:tab/>
        <w:t>Filtered value: 3.0080033539</w:t>
        <w:tab/>
      </w:r>
    </w:p>
    <w:p>
      <w:r>
        <w:t>Index: 325.0000</w:t>
        <w:tab/>
        <w:t>Filtered value: 1.8475637046</w:t>
        <w:tab/>
      </w:r>
    </w:p>
    <w:p>
      <w:r>
        <w:t>Index: 326.0000</w:t>
        <w:tab/>
        <w:t>Filtered value: -5.5830633824</w:t>
        <w:tab/>
      </w:r>
    </w:p>
    <w:p>
      <w:r>
        <w:t>Index: 327.0000</w:t>
        <w:tab/>
        <w:t>Filtered value: 5.7026205199</w:t>
        <w:tab/>
      </w:r>
    </w:p>
    <w:p>
      <w:r>
        <w:t>Index: 328.0000</w:t>
        <w:tab/>
        <w:t>Filtered value: -0.6429356823</w:t>
        <w:tab/>
      </w:r>
    </w:p>
    <w:p>
      <w:r>
        <w:t>Index: 329.0000</w:t>
        <w:tab/>
        <w:t>Filtered value: -12.9761662803</w:t>
        <w:tab/>
      </w:r>
    </w:p>
    <w:p>
      <w:r>
        <w:t>Index: 330.0000</w:t>
        <w:tab/>
        <w:t>Filtered value: 10.7016964421</w:t>
        <w:tab/>
      </w:r>
    </w:p>
    <w:p>
      <w:r>
        <w:t>Index: 331.0000</w:t>
        <w:tab/>
        <w:t>Filtered value: 6.8957815169</w:t>
        <w:tab/>
      </w:r>
    </w:p>
    <w:p>
      <w:r>
        <w:t>Index: 332.0000</w:t>
        <w:tab/>
        <w:t>Filtered value: -7.6324990548</w:t>
        <w:tab/>
      </w:r>
    </w:p>
    <w:p>
      <w:r>
        <w:t>Index: 333.0000</w:t>
        <w:tab/>
        <w:t>Filtered value: -1.3862174443</w:t>
        <w:tab/>
      </w:r>
    </w:p>
    <w:p>
      <w:r>
        <w:t>Index: 334.0000</w:t>
        <w:tab/>
        <w:t>Filtered value: 1.5085573426</w:t>
        <w:tab/>
      </w:r>
    </w:p>
    <w:p>
      <w:r>
        <w:t>Index: 335.0000</w:t>
        <w:tab/>
        <w:t>Filtered value: 1.4731389606</w:t>
        <w:tab/>
      </w:r>
    </w:p>
    <w:p>
      <w:r>
        <w:t>Index: 336.0000</w:t>
        <w:tab/>
        <w:t>Filtered value: -5.9195512066</w:t>
        <w:tab/>
      </w:r>
    </w:p>
    <w:p>
      <w:r>
        <w:t>Index: 337.0000</w:t>
        <w:tab/>
        <w:t>Filtered value: 4.5526285372</w:t>
        <w:tab/>
      </w:r>
    </w:p>
    <w:p>
      <w:r>
        <w:t>Index: 338.0000</w:t>
        <w:tab/>
        <w:t>Filtered value: 5.6487460515</w:t>
        <w:tab/>
      </w:r>
    </w:p>
    <w:p>
      <w:r>
        <w:t>Index: 339.0000</w:t>
        <w:tab/>
        <w:t>Filtered value: -5.0108465663</w:t>
        <w:tab/>
      </w:r>
    </w:p>
    <w:p>
      <w:r>
        <w:t>Index: 340.0000</w:t>
        <w:tab/>
        <w:t>Filtered value: -3.5801951814</w:t>
        <w:tab/>
      </w:r>
    </w:p>
    <w:p>
      <w:r>
        <w:t>Index: 341.0000</w:t>
        <w:tab/>
        <w:t>Filtered value: 4.0202028996</w:t>
        <w:tab/>
      </w:r>
    </w:p>
    <w:p>
      <w:r>
        <w:t>Index: 342.0000</w:t>
        <w:tab/>
        <w:t>Filtered value: -3.2402916914</w:t>
        <w:tab/>
      </w:r>
    </w:p>
    <w:p>
      <w:r>
        <w:t>Index: 343.0000</w:t>
        <w:tab/>
        <w:t>Filtered value: 2.1838666445</w:t>
        <w:tab/>
      </w:r>
    </w:p>
    <w:p>
      <w:r>
        <w:t>Index: 344.0000</w:t>
        <w:tab/>
        <w:t>Filtered value: -0.4967781277</w:t>
        <w:tab/>
      </w:r>
    </w:p>
    <w:p>
      <w:r>
        <w:t>Index: 345.0000</w:t>
        <w:tab/>
        <w:t>Filtered value: 2.0924879737</w:t>
        <w:tab/>
      </w:r>
    </w:p>
    <w:p>
      <w:r>
        <w:t>Index: 346.0000</w:t>
        <w:tab/>
        <w:t>Filtered value: 8.0355719604</w:t>
        <w:tab/>
      </w:r>
    </w:p>
    <w:p>
      <w:r>
        <w:t>Index: 347.0000</w:t>
        <w:tab/>
        <w:t>Filtered value: -20.7084315596</w:t>
        <w:tab/>
      </w:r>
    </w:p>
    <w:p>
      <w:r>
        <w:t>Index: 348.0000</w:t>
        <w:tab/>
        <w:t>Filtered value: 12.3265256542</w:t>
        <w:tab/>
      </w:r>
    </w:p>
    <w:p>
      <w:r>
        <w:t>Index: 349.0000</w:t>
        <w:tab/>
        <w:t>Filtered value: -6.5945353915</w:t>
        <w:tab/>
      </w:r>
    </w:p>
    <w:p>
      <w:r>
        <w:t>Index: 350.0000</w:t>
        <w:tab/>
        <w:t>Filtered value: 11.9319251788</w:t>
        <w:tab/>
      </w:r>
    </w:p>
    <w:p>
      <w:r>
        <w:t>Index: 351.0000</w:t>
        <w:tab/>
        <w:t>Filtered value: -1.8128002558</w:t>
        <w:tab/>
      </w:r>
    </w:p>
    <w:p>
      <w:r>
        <w:t>Index: 352.0000</w:t>
        <w:tab/>
        <w:t>Filtered value: -7.3752799790</w:t>
        <w:tab/>
      </w:r>
    </w:p>
    <w:p>
      <w:r>
        <w:t>Index: 353.0000</w:t>
        <w:tab/>
        <w:t>Filtered value: 0.6150284798</w:t>
        <w:tab/>
      </w:r>
    </w:p>
    <w:p>
      <w:r>
        <w:t>Index: 354.0000</w:t>
        <w:tab/>
        <w:t>Filtered value: -0.7074773395</w:t>
        <w:tab/>
      </w:r>
    </w:p>
    <w:p>
      <w:r>
        <w:t>Index: 355.0000</w:t>
        <w:tab/>
        <w:t>Filtered value: 5.0332101156</w:t>
        <w:tab/>
      </w:r>
    </w:p>
    <w:p>
      <w:r>
        <w:t>Index: 356.0000</w:t>
        <w:tab/>
        <w:t>Filtered value: -5.7712049160</w:t>
        <w:tab/>
      </w:r>
    </w:p>
    <w:p>
      <w:r>
        <w:t>Index: 357.0000</w:t>
        <w:tab/>
        <w:t>Filtered value: 6.4308322262</w:t>
        <w:tab/>
      </w:r>
    </w:p>
    <w:p>
      <w:r>
        <w:t>Index: 358.0000</w:t>
        <w:tab/>
        <w:t>Filtered value: 6.3952064253</w:t>
        <w:tab/>
      </w:r>
    </w:p>
    <w:p>
      <w:r>
        <w:t>Index: 359.0000</w:t>
        <w:tab/>
        <w:t>Filtered value: -16.3048294398</w:t>
        <w:tab/>
      </w:r>
    </w:p>
    <w:p>
      <w:r>
        <w:t>Index: 360.0000</w:t>
        <w:tab/>
        <w:t>Filtered value: 1.1903366436</w:t>
        <w:tab/>
      </w:r>
    </w:p>
    <w:p>
      <w:r>
        <w:t>Index: 361.0000</w:t>
        <w:tab/>
        <w:t>Filtered value: 3.9660421366</w:t>
        <w:tab/>
      </w:r>
    </w:p>
    <w:p>
      <w:r>
        <w:t>Index: 362.0000</w:t>
        <w:tab/>
        <w:t>Filtered value: 9.9615890966</w:t>
        <w:tab/>
      </w:r>
    </w:p>
    <w:p>
      <w:r>
        <w:t>Index: 363.0000</w:t>
        <w:tab/>
        <w:t>Filtered value: -8.2216351219</w:t>
        <w:tab/>
      </w:r>
    </w:p>
    <w:p>
      <w:r>
        <w:t>Index: 364.0000</w:t>
        <w:tab/>
        <w:t>Filtered value: -1.0899815384</w:t>
        <w:tab/>
      </w:r>
    </w:p>
    <w:p>
      <w:r>
        <w:t>Index: 365.0000</w:t>
        <w:tab/>
        <w:t>Filtered value: 2.1856492688</w:t>
        <w:tab/>
      </w:r>
    </w:p>
    <w:p>
      <w:r>
        <w:t>Index: 366.0000</w:t>
        <w:tab/>
        <w:t>Filtered value: -4.9873725600</w:t>
        <w:tab/>
      </w:r>
    </w:p>
    <w:p>
      <w:r>
        <w:t>Index: 367.0000</w:t>
        <w:tab/>
        <w:t>Filtered value: 4.1946584515</w:t>
        <w:tab/>
      </w:r>
    </w:p>
    <w:p>
      <w:r>
        <w:t>Index: 368.0000</w:t>
        <w:tab/>
        <w:t>Filtered value: -0.5455713877</w:t>
        <w:tab/>
      </w:r>
    </w:p>
    <w:p>
      <w:r>
        <w:t>Index: 369.0000</w:t>
        <w:tab/>
        <w:t>Filtered value: 3.9911123388</w:t>
        <w:tab/>
      </w:r>
    </w:p>
    <w:p>
      <w:r>
        <w:t>Index: 370.0000</w:t>
        <w:tab/>
        <w:t>Filtered value: -6.6596324946</w:t>
        <w:tab/>
      </w:r>
    </w:p>
    <w:p>
      <w:r>
        <w:t>Index: 371.0000</w:t>
        <w:tab/>
        <w:t>Filtered value: 6.5961678538</w:t>
        <w:tab/>
      </w:r>
    </w:p>
    <w:p>
      <w:r>
        <w:t>Index: 372.0000</w:t>
        <w:tab/>
        <w:t>Filtered value: -3.1381405088</w:t>
        <w:tab/>
      </w:r>
    </w:p>
    <w:p>
      <w:r>
        <w:t>Index: 373.0000</w:t>
        <w:tab/>
        <w:t>Filtered value: -5.3053801331</w:t>
        <w:tab/>
      </w:r>
    </w:p>
    <w:p>
      <w:r>
        <w:t>Index: 374.0000</w:t>
        <w:tab/>
        <w:t>Filtered value: 1.3010524707</w:t>
        <w:tab/>
      </w:r>
    </w:p>
    <w:p>
      <w:r>
        <w:t>Index: 375.0000</w:t>
        <w:tab/>
        <w:t>Filtered value: 9.3560152509</w:t>
        <w:tab/>
      </w:r>
    </w:p>
    <w:p>
      <w:r>
        <w:t>Index: 376.0000</w:t>
        <w:tab/>
        <w:t>Filtered value: -5.4508000993</w:t>
        <w:tab/>
      </w:r>
    </w:p>
    <w:p>
      <w:r>
        <w:t>Index: 377.0000</w:t>
        <w:tab/>
        <w:t>Filtered value: 2.1851900130</w:t>
        <w:tab/>
      </w:r>
    </w:p>
    <w:p>
      <w:r>
        <w:t>Index: 378.0000</w:t>
        <w:tab/>
        <w:t>Filtered value: -4.8395279677</w:t>
        <w:tab/>
      </w:r>
    </w:p>
    <w:p>
      <w:r>
        <w:t>Index: 379.0000</w:t>
        <w:tab/>
        <w:t>Filtered value: -0.6757651447</w:t>
        <w:tab/>
      </w:r>
    </w:p>
    <w:p>
      <w:r>
        <w:t>Index: 380.0000</w:t>
        <w:tab/>
        <w:t>Filtered value: 1.8257323430</w:t>
        <w:tab/>
      </w:r>
    </w:p>
    <w:p>
      <w:r>
        <w:t>Index: 381.0000</w:t>
        <w:tab/>
        <w:t>Filtered value: 1.9876448563</w:t>
        <w:tab/>
      </w:r>
    </w:p>
    <w:p>
      <w:r>
        <w:t>Index: 382.0000</w:t>
        <w:tab/>
        <w:t>Filtered value: 3.7077689438</w:t>
        <w:tab/>
      </w:r>
    </w:p>
    <w:p>
      <w:r>
        <w:t>Index: 383.0000</w:t>
        <w:tab/>
        <w:t>Filtered value: -5.9882559023</w:t>
        <w:tab/>
      </w:r>
    </w:p>
    <w:p>
      <w:r>
        <w:t>Index: 384.0000</w:t>
        <w:tab/>
        <w:t>Filtered value: -1.5252384395</w:t>
        <w:tab/>
      </w:r>
    </w:p>
    <w:p>
      <w:r>
        <w:t>Index: 385.0000</w:t>
        <w:tab/>
        <w:t>Filtered value: 6.4990803833</w:t>
        <w:tab/>
      </w:r>
    </w:p>
    <w:p>
      <w:r>
        <w:t>Index: 386.0000</w:t>
        <w:tab/>
        <w:t>Filtered value: -3.5776322283</w:t>
        <w:tab/>
      </w:r>
    </w:p>
    <w:p>
      <w:r>
        <w:t>Index: 387.0000</w:t>
        <w:tab/>
        <w:t>Filtered value: -6.8206319862</w:t>
        <w:tab/>
      </w:r>
    </w:p>
    <w:p>
      <w:r>
        <w:t>Index: 388.0000</w:t>
        <w:tab/>
        <w:t>Filtered value: 10.2806731412</w:t>
        <w:tab/>
      </w:r>
    </w:p>
    <w:p>
      <w:r>
        <w:t>Index: 389.0000</w:t>
        <w:tab/>
        <w:t>Filtered value: 1.5082121068</w:t>
        <w:tab/>
      </w:r>
    </w:p>
    <w:p>
      <w:r>
        <w:t>Index: 390.0000</w:t>
        <w:tab/>
        <w:t>Filtered value: -11.5688578614</w:t>
        <w:tab/>
      </w:r>
    </w:p>
    <w:p>
      <w:r>
        <w:t>Index: 391.0000</w:t>
        <w:tab/>
        <w:t>Filtered value: 10.6562397030</w:t>
        <w:tab/>
      </w:r>
    </w:p>
    <w:p>
      <w:r>
        <w:t>Index: 392.0000</w:t>
        <w:tab/>
        <w:t>Filtered value: 1.3584673220</w:t>
        <w:tab/>
      </w:r>
    </w:p>
    <w:p>
      <w:r>
        <w:t>Index: 393.0000</w:t>
        <w:tab/>
        <w:t>Filtered value: -11.8712984006</w:t>
        <w:tab/>
      </w:r>
    </w:p>
    <w:p>
      <w:r>
        <w:t>Index: 394.0000</w:t>
        <w:tab/>
        <w:t>Filtered value: 0.1445379220</w:t>
        <w:tab/>
      </w:r>
    </w:p>
    <w:p>
      <w:r>
        <w:t>Index: 395.0000</w:t>
        <w:tab/>
        <w:t>Filtered value: 5.6556509906</w:t>
        <w:tab/>
      </w:r>
    </w:p>
    <w:p>
      <w:r>
        <w:t>Index: 396.0000</w:t>
        <w:tab/>
        <w:t>Filtered value: 8.3581837263</w:t>
        <w:tab/>
      </w:r>
    </w:p>
    <w:p>
      <w:r>
        <w:t>Index: 397.0000</w:t>
        <w:tab/>
        <w:t>Filtered value: 3.9970177390</w:t>
        <w:tab/>
      </w:r>
    </w:p>
    <w:p>
      <w:r>
        <w:t>Index: 398.0000</w:t>
        <w:tab/>
        <w:t>Filtered value: -14.6743523753</w:t>
        <w:tab/>
      </w:r>
    </w:p>
    <w:p>
      <w:r>
        <w:t>Index: 399.0000</w:t>
        <w:tab/>
        <w:t>Filtered value: -21.1319118641</w:t>
        <w:tab/>
      </w:r>
    </w:p>
    <w:p>
      <w:r>
        <w:t>Index: 400.0000</w:t>
        <w:tab/>
        <w:t>Filtered value: 29.9208676775</w:t>
        <w:tab/>
      </w:r>
    </w:p>
    <w:p>
      <w:r>
        <w:t>Index: 401.0000</w:t>
        <w:tab/>
        <w:t>Filtered value: 5.9643689976</w:t>
        <w:tab/>
      </w:r>
    </w:p>
    <w:p>
      <w:r>
        <w:t>Index: 402.0000</w:t>
        <w:tab/>
        <w:t>Filtered value: -6.9887391734</w:t>
        <w:tab/>
      </w:r>
    </w:p>
    <w:p>
      <w:r>
        <w:t>Index: 403.0000</w:t>
        <w:tab/>
        <w:t>Filtered value: -8.1714746511</w:t>
        <w:tab/>
      </w:r>
    </w:p>
    <w:p>
      <w:r>
        <w:t>Index: 404.0000</w:t>
        <w:tab/>
        <w:t>Filtered value: -2.5712187810</w:t>
        <w:tab/>
      </w:r>
    </w:p>
    <w:p>
      <w:r>
        <w:t>Index: 405.0000</w:t>
        <w:tab/>
        <w:t>Filtered value: 3.0503567753</w:t>
        <w:tab/>
      </w:r>
    </w:p>
    <w:p>
      <w:r>
        <w:t>Index: 406.0000</w:t>
        <w:tab/>
        <w:t>Filtered value: 4.5155487682</w:t>
        <w:tab/>
      </w:r>
    </w:p>
    <w:p>
      <w:r>
        <w:t>Index: 407.0000</w:t>
        <w:tab/>
        <w:t>Filtered value: 2.0127960116</w:t>
        <w:tab/>
      </w:r>
    </w:p>
    <w:p>
      <w:r>
        <w:t>Index: 408.0000</w:t>
        <w:tab/>
        <w:t>Filtered value: -1.3963097838</w:t>
        <w:tab/>
      </w:r>
    </w:p>
    <w:p>
      <w:r>
        <w:t>Index: 409.0000</w:t>
        <w:tab/>
        <w:t>Filtered value: -2.8237022738</w:t>
        <w:tab/>
      </w:r>
    </w:p>
    <w:p>
      <w:r>
        <w:t>Index: 410.0000</w:t>
        <w:tab/>
        <w:t>Filtered value: -1.6638221412</w:t>
        <w:tab/>
      </w:r>
    </w:p>
    <w:p>
      <w:r>
        <w:t>Index: 411.0000</w:t>
        <w:tab/>
        <w:t>Filtered value: 0.5315590883</w:t>
        <w:tab/>
      </w:r>
    </w:p>
    <w:p>
      <w:r>
        <w:t>Index: 412.0000</w:t>
        <w:tab/>
        <w:t>Filtered value: 1.7836518528</w:t>
        <w:tab/>
      </w:r>
    </w:p>
    <w:p>
      <w:r>
        <w:t>Index: 413.0000</w:t>
        <w:tab/>
        <w:t>Filtered value: 1.3296576645</w:t>
        <w:tab/>
      </w:r>
    </w:p>
    <w:p>
      <w:r>
        <w:t>Index: 414.0000</w:t>
        <w:tab/>
        <w:t>Filtered value: -0.0684590036</w:t>
        <w:tab/>
      </w:r>
    </w:p>
    <w:p>
      <w:r>
        <w:t>Index: 415.0000</w:t>
        <w:tab/>
        <w:t>Filtered value: -1.0830733644</w:t>
        <w:tab/>
      </w:r>
    </w:p>
    <w:p>
      <w:r>
        <w:t>Index: 416.0000</w:t>
        <w:tab/>
        <w:t>Filtered value: -1.0031624777</w:t>
        <w:tab/>
      </w:r>
    </w:p>
    <w:p>
      <w:r>
        <w:t>Index: 417.0000</w:t>
        <w:tab/>
        <w:t>Filtered value: -0.1525813118</w:t>
        <w:tab/>
      </w:r>
    </w:p>
    <w:p>
      <w:r>
        <w:t>Index: 418.0000</w:t>
        <w:tab/>
        <w:t>Filtered value: 0.6119860934</w:t>
        <w:tab/>
      </w:r>
    </w:p>
    <w:p>
      <w:r>
        <w:t>Index: 419.0000</w:t>
        <w:tab/>
        <w:t>Filtered value: 0.7089809550</w:t>
        <w:tab/>
      </w:r>
    </w:p>
    <w:p>
      <w:r>
        <w:t>Index: 420.0000</w:t>
        <w:tab/>
        <w:t>Filtered value: 0.2277174215</w:t>
        <w:tab/>
      </w:r>
    </w:p>
    <w:p>
      <w:r>
        <w:t>Index: 421.0000</w:t>
        <w:tab/>
        <w:t>Filtered value: -0.3075007718</w:t>
        <w:tab/>
      </w:r>
    </w:p>
    <w:p>
      <w:r>
        <w:t>Index: 422.0000</w:t>
        <w:tab/>
        <w:t>Filtered value: -0.4632409145</w:t>
        <w:tab/>
      </w:r>
    </w:p>
    <w:p>
      <w:r>
        <w:t>Index: 423.0000</w:t>
        <w:tab/>
        <w:t>Filtered value: -0.2180892383</w:t>
        <w:tab/>
      </w:r>
    </w:p>
    <w:p>
      <w:r>
        <w:t>Index: 424.0000</w:t>
        <w:tab/>
        <w:t>Filtered value: 0.1280492071</w:t>
        <w:tab/>
      </w:r>
    </w:p>
    <w:p>
      <w:r>
        <w:t>Index: 425.0000</w:t>
        <w:tab/>
        <w:t>Filtered value: 0.2778320539</w:t>
        <w:tab/>
      </w:r>
    </w:p>
    <w:p>
      <w:r>
        <w:t>Index: 426.0000</w:t>
        <w:tab/>
        <w:t>Filtered value: 0.1713793746</w:t>
        <w:tab/>
      </w:r>
    </w:p>
    <w:p>
      <w:r>
        <w:t>Index: 427.0000</w:t>
        <w:tab/>
        <w:t>Filtered value: -0.0333436519</w:t>
        <w:tab/>
      </w:r>
    </w:p>
    <w:p>
      <w:r>
        <w:t>Index: 428.0000</w:t>
        <w:tab/>
        <w:t>Filtered value: -0.1486156493</w:t>
        <w:tab/>
      </w:r>
    </w:p>
    <w:p>
      <w:r>
        <w:t>Index: 429.0000</w:t>
        <w:tab/>
        <w:t>Filtered value: -0.1141801692</w:t>
        <w:tab/>
      </w:r>
    </w:p>
    <w:p>
      <w:r>
        <w:t>Index: 430.0000</w:t>
        <w:tab/>
        <w:t>Filtered value: -0.0053921478</w:t>
        <w:tab/>
      </w:r>
    </w:p>
    <w:p>
      <w:r>
        <w:t>Index: 431.0000</w:t>
        <w:tab/>
        <w:t>Filtered value: 0.0696761922</w:t>
        <w:tab/>
      </w:r>
    </w:p>
    <w:p>
      <w:r>
        <w:t>Index: 432.0000</w:t>
        <w:tab/>
        <w:t>Filtered value: 0.0660889853</w:t>
        <w:tab/>
      </w:r>
    </w:p>
    <w:p>
      <w:r>
        <w:t>Index: 433.0000</w:t>
        <w:tab/>
        <w:t>Filtered value: 0.0155281416</w:t>
        <w:tab/>
      </w:r>
    </w:p>
    <w:p>
      <w:r>
        <w:t>Index: 434.0000</w:t>
        <w:tab/>
        <w:t>Filtered value: -0.0258362437</w:t>
        <w:tab/>
      </w:r>
    </w:p>
    <w:p>
      <w:r>
        <w:t>Index: 435.0000</w:t>
        <w:tab/>
        <w:t>Filtered value: -0.0307020530</w:t>
        <w:tab/>
      </w:r>
    </w:p>
    <w:p>
      <w:r>
        <w:t>Index: 436.0000</w:t>
        <w:tab/>
        <w:t>Filtered value: -0.0112877432</w:t>
        <w:tab/>
      </w:r>
    </w:p>
    <w:p>
      <w:r>
        <w:t>Index: 437.0000</w:t>
        <w:tab/>
        <w:t>Filtered value: 0.0067329277</w:t>
        <w:tab/>
      </w:r>
    </w:p>
    <w:p>
      <w:r>
        <w:t>Index: 438.0000</w:t>
        <w:tab/>
        <w:t>Filtered value: 0.0108755550</w:t>
        <w:tab/>
      </w:r>
    </w:p>
    <w:p>
      <w:r>
        <w:t>Index: 439.0000</w:t>
        <w:tab/>
        <w:t>Filtered value: 0.0057284631</w:t>
        <w:tab/>
      </w:r>
    </w:p>
    <w:p>
      <w:r>
        <w:t>Index: 440.0000</w:t>
        <w:tab/>
        <w:t>Filtered value: 0.0006304446</w:t>
        <w:tab/>
      </w:r>
    </w:p>
    <w:p>
      <w:r>
        <w:t>Index: 441.0000</w:t>
        <w:tab/>
        <w:t>Filtered value: -0.0007406257</w:t>
        <w:tab/>
      </w:r>
    </w:p>
    <w:p>
      <w:r>
        <w:t>Index: 442.0000</w:t>
        <w:tab/>
        <w:t>Filtered value: -0.0002636467</w:t>
        <w:tab/>
      </w:r>
    </w:p>
    <w:p>
      <w:r>
        <w:t>Index: 443.0000</w:t>
        <w:tab/>
        <w:t>Filtered value: 0.0000000000</w:t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