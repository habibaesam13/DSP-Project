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 xml:space="preserve">Signal after Filtering </w:t>
      </w:r>
    </w:p>
    <w:p>
      <w:r>
        <w:t>Index: -26.0000</w:t>
        <w:tab/>
        <w:t>Filtered value: 0.0493559622</w:t>
        <w:tab/>
      </w:r>
    </w:p>
    <w:p>
      <w:r>
        <w:t>Index: -25.0000</w:t>
        <w:tab/>
        <w:t>Filtered value: 0.0358242250</w:t>
        <w:tab/>
      </w:r>
    </w:p>
    <w:p>
      <w:r>
        <w:t>Index: -24.0000</w:t>
        <w:tab/>
        <w:t>Filtered value: -0.0290038147</w:t>
        <w:tab/>
      </w:r>
    </w:p>
    <w:p>
      <w:r>
        <w:t>Index: -23.0000</w:t>
        <w:tab/>
        <w:t>Filtered value: -0.0452216948</w:t>
        <w:tab/>
      </w:r>
    </w:p>
    <w:p>
      <w:r>
        <w:t>Index: -22.0000</w:t>
        <w:tab/>
        <w:t>Filtered value: 0.0518459963</w:t>
        <w:tab/>
      </w:r>
    </w:p>
    <w:p>
      <w:r>
        <w:t>Index: -21.0000</w:t>
        <w:tab/>
        <w:t>Filtered value: 0.1255209001</w:t>
        <w:tab/>
      </w:r>
    </w:p>
    <w:p>
      <w:r>
        <w:t>Index: -20.0000</w:t>
        <w:tab/>
        <w:t>Filtered value: -0.0017193222</w:t>
        <w:tab/>
      </w:r>
    </w:p>
    <w:p>
      <w:r>
        <w:t>Index: -19.0000</w:t>
        <w:tab/>
        <w:t>Filtered value: -0.2043706900</w:t>
        <w:tab/>
      </w:r>
    </w:p>
    <w:p>
      <w:r>
        <w:t>Index: -18.0000</w:t>
        <w:tab/>
        <w:t>Filtered value: -0.0989730967</w:t>
        <w:tab/>
      </w:r>
    </w:p>
    <w:p>
      <w:r>
        <w:t>Index: -17.0000</w:t>
        <w:tab/>
        <w:t>Filtered value: 0.2367837996</w:t>
        <w:tab/>
      </w:r>
    </w:p>
    <w:p>
      <w:r>
        <w:t>Index: -16.0000</w:t>
        <w:tab/>
        <w:t>Filtered value: 0.2545973354</w:t>
        <w:tab/>
      </w:r>
    </w:p>
    <w:p>
      <w:r>
        <w:t>Index: -15.0000</w:t>
        <w:tab/>
        <w:t>Filtered value: -0.2353386177</w:t>
        <w:tab/>
      </w:r>
    </w:p>
    <w:p>
      <w:r>
        <w:t>Index: -14.0000</w:t>
        <w:tab/>
        <w:t>Filtered value: -0.4766119949</w:t>
        <w:tab/>
      </w:r>
    </w:p>
    <w:p>
      <w:r>
        <w:t>Index: -13.0000</w:t>
        <w:tab/>
        <w:t>Filtered value: 0.0851525452</w:t>
        <w:tab/>
      </w:r>
    </w:p>
    <w:p>
      <w:r>
        <w:t>Index: -12.0000</w:t>
        <w:tab/>
        <w:t>Filtered value: 0.6905650711</w:t>
        <w:tab/>
      </w:r>
    </w:p>
    <w:p>
      <w:r>
        <w:t>Index: -11.0000</w:t>
        <w:tab/>
        <w:t>Filtered value: 0.1771214207</w:t>
        <w:tab/>
      </w:r>
    </w:p>
    <w:p>
      <w:r>
        <w:t>Index: -10.0000</w:t>
        <w:tab/>
        <w:t>Filtered value: -0.8782624298</w:t>
        <w:tab/>
      </w:r>
    </w:p>
    <w:p>
      <w:r>
        <w:t>Index: -9.0000</w:t>
        <w:tab/>
        <w:t>Filtered value: -0.6992290405</w:t>
        <w:tab/>
      </w:r>
    </w:p>
    <w:p>
      <w:r>
        <w:t>Index: -8.0000</w:t>
        <w:tab/>
        <w:t>Filtered value: 0.8781519006</w:t>
        <w:tab/>
      </w:r>
    </w:p>
    <w:p>
      <w:r>
        <w:t>Index: -7.0000</w:t>
        <w:tab/>
        <w:t>Filtered value: 1.3373293376</w:t>
        <w:tab/>
      </w:r>
    </w:p>
    <w:p>
      <w:r>
        <w:t>Index: -6.0000</w:t>
        <w:tab/>
        <w:t>Filtered value: -0.6969886308</w:t>
        <w:tab/>
      </w:r>
    </w:p>
    <w:p>
      <w:r>
        <w:t>Index: -5.0000</w:t>
        <w:tab/>
        <w:t>Filtered value: -2.3764127985</w:t>
        <w:tab/>
      </w:r>
    </w:p>
    <w:p>
      <w:r>
        <w:t>Index: -4.0000</w:t>
        <w:tab/>
        <w:t>Filtered value: 0.0774594929</w:t>
        <w:tab/>
      </w:r>
    </w:p>
    <w:p>
      <w:r>
        <w:t>Index: -3.0000</w:t>
        <w:tab/>
        <w:t>Filtered value: 4.3572576830</w:t>
        <w:tab/>
      </w:r>
    </w:p>
    <w:p>
      <w:r>
        <w:t>Index: -2.0000</w:t>
        <w:tab/>
        <w:t>Filtered value: 1.5943871516</w:t>
        <w:tab/>
      </w:r>
    </w:p>
    <w:p>
      <w:r>
        <w:t>Index: -1.0000</w:t>
        <w:tab/>
        <w:t>Filtered value: -14.3013979846</w:t>
        <w:tab/>
      </w:r>
    </w:p>
    <w:p>
      <w:r>
        <w:t>Index: 0.0000</w:t>
        <w:tab/>
        <w:t>Filtered value: -38.0298552576</w:t>
        <w:tab/>
      </w:r>
    </w:p>
    <w:p>
      <w:r>
        <w:t>Index: 1.0000</w:t>
        <w:tab/>
        <w:t>Filtered value: -56.4672402226</w:t>
        <w:tab/>
      </w:r>
    </w:p>
    <w:p>
      <w:r>
        <w:t>Index: 2.0000</w:t>
        <w:tab/>
        <w:t>Filtered value: -61.8905761530</w:t>
        <w:tab/>
      </w:r>
    </w:p>
    <w:p>
      <w:r>
        <w:t>Index: 3.0000</w:t>
        <w:tab/>
        <w:t>Filtered value: -59.3387437720</w:t>
        <w:tab/>
      </w:r>
    </w:p>
    <w:p>
      <w:r>
        <w:t>Index: 4.0000</w:t>
        <w:tab/>
        <w:t>Filtered value: -58.6649120742</w:t>
        <w:tab/>
      </w:r>
    </w:p>
    <w:p>
      <w:r>
        <w:t>Index: 5.0000</w:t>
        <w:tab/>
        <w:t>Filtered value: -60.5037655975</w:t>
        <w:tab/>
      </w:r>
    </w:p>
    <w:p>
      <w:r>
        <w:t>Index: 6.0000</w:t>
        <w:tab/>
        <w:t>Filtered value: -53.9431223267</w:t>
        <w:tab/>
      </w:r>
    </w:p>
    <w:p>
      <w:r>
        <w:t>Index: 7.0000</w:t>
        <w:tab/>
        <w:t>Filtered value: -30.4626130941</w:t>
        <w:tab/>
      </w:r>
    </w:p>
    <w:p>
      <w:r>
        <w:t>Index: 8.0000</w:t>
        <w:tab/>
        <w:t>Filtered value: 2.1107354216</w:t>
        <w:tab/>
      </w:r>
    </w:p>
    <w:p>
      <w:r>
        <w:t>Index: 9.0000</w:t>
        <w:tab/>
        <w:t>Filtered value: 24.2044810093</w:t>
        <w:tab/>
      </w:r>
    </w:p>
    <w:p>
      <w:r>
        <w:t>Index: 10.0000</w:t>
        <w:tab/>
        <w:t>Filtered value: 24.7978223989</w:t>
        <w:tab/>
      </w:r>
    </w:p>
    <w:p>
      <w:r>
        <w:t>Index: 11.0000</w:t>
        <w:tab/>
        <w:t>Filtered value: 13.9961451254</w:t>
        <w:tab/>
      </w:r>
    </w:p>
    <w:p>
      <w:r>
        <w:t>Index: 12.0000</w:t>
        <w:tab/>
        <w:t>Filtered value: 11.7429094273</w:t>
        <w:tab/>
      </w:r>
    </w:p>
    <w:p>
      <w:r>
        <w:t>Index: 13.0000</w:t>
        <w:tab/>
        <w:t>Filtered value: 25.3466146548</w:t>
        <w:tab/>
      </w:r>
    </w:p>
    <w:p>
      <w:r>
        <w:t>Index: 14.0000</w:t>
        <w:tab/>
        <w:t>Filtered value: 43.3490444684</w:t>
        <w:tab/>
      </w:r>
    </w:p>
    <w:p>
      <w:r>
        <w:t>Index: 15.0000</w:t>
        <w:tab/>
        <w:t>Filtered value: 52.1427434522</w:t>
        <w:tab/>
      </w:r>
    </w:p>
    <w:p>
      <w:r>
        <w:t>Index: 16.0000</w:t>
        <w:tab/>
        <w:t>Filtered value: 53.3380195464</w:t>
        <w:tab/>
      </w:r>
    </w:p>
    <w:p>
      <w:r>
        <w:t>Index: 17.0000</w:t>
        <w:tab/>
        <w:t>Filtered value: 59.4589294348</w:t>
        <w:tab/>
      </w:r>
    </w:p>
    <w:p>
      <w:r>
        <w:t>Index: 18.0000</w:t>
        <w:tab/>
        <w:t>Filtered value: 76.2117610121</w:t>
        <w:tab/>
      </w:r>
    </w:p>
    <w:p>
      <w:r>
        <w:t>Index: 19.0000</w:t>
        <w:tab/>
        <w:t>Filtered value: 93.4747846560</w:t>
        <w:tab/>
      </w:r>
    </w:p>
    <w:p>
      <w:r>
        <w:t>Index: 20.0000</w:t>
        <w:tab/>
        <w:t>Filtered value: 97.0023253315</w:t>
        <w:tab/>
      </w:r>
    </w:p>
    <w:p>
      <w:r>
        <w:t>Index: 21.0000</w:t>
        <w:tab/>
        <w:t>Filtered value: 80.8362468674</w:t>
        <w:tab/>
      </w:r>
    </w:p>
    <w:p>
      <w:r>
        <w:t>Index: 22.0000</w:t>
        <w:tab/>
        <w:t>Filtered value: 50.2379815012</w:t>
        <w:tab/>
      </w:r>
    </w:p>
    <w:p>
      <w:r>
        <w:t>Index: 23.0000</w:t>
        <w:tab/>
        <w:t>Filtered value: 13.1229410765</w:t>
        <w:tab/>
      </w:r>
    </w:p>
    <w:p>
      <w:r>
        <w:t>Index: 24.0000</w:t>
        <w:tab/>
        <w:t>Filtered value: -23.0503297508</w:t>
        <w:tab/>
      </w:r>
    </w:p>
    <w:p>
      <w:r>
        <w:t>Index: 25.0000</w:t>
        <w:tab/>
        <w:t>Filtered value: -50.2042924750</w:t>
        <w:tab/>
      </w:r>
    </w:p>
    <w:p>
      <w:r>
        <w:t>Index: 26.0000</w:t>
        <w:tab/>
        <w:t>Filtered value: -62.0912232332</w:t>
        <w:tab/>
      </w:r>
    </w:p>
    <w:p>
      <w:r>
        <w:t>Index: 27.0000</w:t>
        <w:tab/>
        <w:t>Filtered value: -60.9820221689</w:t>
        <w:tab/>
      </w:r>
    </w:p>
    <w:p>
      <w:r>
        <w:t>Index: 28.0000</w:t>
        <w:tab/>
        <w:t>Filtered value: -57.9124051413</w:t>
        <w:tab/>
      </w:r>
    </w:p>
    <w:p>
      <w:r>
        <w:t>Index: 29.0000</w:t>
        <w:tab/>
        <w:t>Filtered value: -62.5096091574</w:t>
        <w:tab/>
      </w:r>
    </w:p>
    <w:p>
      <w:r>
        <w:t>Index: 30.0000</w:t>
        <w:tab/>
        <w:t>Filtered value: -73.1319464873</w:t>
        <w:tab/>
      </w:r>
    </w:p>
    <w:p>
      <w:r>
        <w:t>Index: 31.0000</w:t>
        <w:tab/>
        <w:t>Filtered value: -80.6187359643</w:t>
        <w:tab/>
      </w:r>
    </w:p>
    <w:p>
      <w:r>
        <w:t>Index: 32.0000</w:t>
        <w:tab/>
        <w:t>Filtered value: -81.3540439930</w:t>
        <w:tab/>
      </w:r>
    </w:p>
    <w:p>
      <w:r>
        <w:t>Index: 33.0000</w:t>
        <w:tab/>
        <w:t>Filtered value: -81.4681922420</w:t>
        <w:tab/>
      </w:r>
    </w:p>
    <w:p>
      <w:r>
        <w:t>Index: 34.0000</w:t>
        <w:tab/>
        <w:t>Filtered value: -85.9392676688</w:t>
        <w:tab/>
      </w:r>
    </w:p>
    <w:p>
      <w:r>
        <w:t>Index: 35.0000</w:t>
        <w:tab/>
        <w:t>Filtered value: -90.6270158832</w:t>
        <w:tab/>
      </w:r>
    </w:p>
    <w:p>
      <w:r>
        <w:t>Index: 36.0000</w:t>
        <w:tab/>
        <w:t>Filtered value: -93.5101105319</w:t>
        <w:tab/>
      </w:r>
    </w:p>
    <w:p>
      <w:r>
        <w:t>Index: 37.0000</w:t>
        <w:tab/>
        <w:t>Filtered value: -108.1542563147</w:t>
        <w:tab/>
      </w:r>
    </w:p>
    <w:p>
      <w:r>
        <w:t>Index: 38.0000</w:t>
        <w:tab/>
        <w:t>Filtered value: -145.0127308026</w:t>
        <w:tab/>
      </w:r>
    </w:p>
    <w:p>
      <w:r>
        <w:t>Index: 39.0000</w:t>
        <w:tab/>
        <w:t>Filtered value: -167.1734969610</w:t>
        <w:tab/>
      </w:r>
    </w:p>
    <w:p>
      <w:r>
        <w:t>Index: 40.0000</w:t>
        <w:tab/>
        <w:t>Filtered value: -81.9025515189</w:t>
        <w:tab/>
      </w:r>
    </w:p>
    <w:p>
      <w:r>
        <w:t>Index: 41.0000</w:t>
        <w:tab/>
        <w:t>Filtered value: 188.6324904132</w:t>
        <w:tab/>
      </w:r>
    </w:p>
    <w:p>
      <w:r>
        <w:t>Index: 42.0000</w:t>
        <w:tab/>
        <w:t>Filtered value: 610.7092219743</w:t>
        <w:tab/>
      </w:r>
    </w:p>
    <w:p>
      <w:r>
        <w:t>Index: 43.0000</w:t>
        <w:tab/>
        <w:t>Filtered value: 1025.7945137789</w:t>
        <w:tab/>
      </w:r>
    </w:p>
    <w:p>
      <w:r>
        <w:t>Index: 44.0000</w:t>
        <w:tab/>
        <w:t>Filtered value: 1254.6698402871</w:t>
        <w:tab/>
      </w:r>
    </w:p>
    <w:p>
      <w:r>
        <w:t>Index: 45.0000</w:t>
        <w:tab/>
        <w:t>Filtered value: 1222.4306740847</w:t>
        <w:tab/>
      </w:r>
    </w:p>
    <w:p>
      <w:r>
        <w:t>Index: 46.0000</w:t>
        <w:tab/>
        <w:t>Filtered value: 986.7631862425</w:t>
        <w:tab/>
      </w:r>
    </w:p>
    <w:p>
      <w:r>
        <w:t>Index: 47.0000</w:t>
        <w:tab/>
        <w:t>Filtered value: 664.4578321605</w:t>
        <w:tab/>
      </w:r>
    </w:p>
    <w:p>
      <w:r>
        <w:t>Index: 48.0000</w:t>
        <w:tab/>
        <w:t>Filtered value: 352.9906108584</w:t>
        <w:tab/>
      </w:r>
    </w:p>
    <w:p>
      <w:r>
        <w:t>Index: 49.0000</w:t>
        <w:tab/>
        <w:t>Filtered value: 112.0133971640</w:t>
        <w:tab/>
      </w:r>
    </w:p>
    <w:p>
      <w:r>
        <w:t>Index: 50.0000</w:t>
        <w:tab/>
        <w:t>Filtered value: -24.8507623047</w:t>
        <w:tab/>
      </w:r>
    </w:p>
    <w:p>
      <w:r>
        <w:t>Index: 51.0000</w:t>
        <w:tab/>
        <w:t>Filtered value: -56.9560603535</w:t>
        <w:tab/>
      </w:r>
    </w:p>
    <w:p>
      <w:r>
        <w:t>Index: 52.0000</w:t>
        <w:tab/>
        <w:t>Filtered value: -28.0595033973</w:t>
        <w:tab/>
      </w:r>
    </w:p>
    <w:p>
      <w:r>
        <w:t>Index: 53.0000</w:t>
        <w:tab/>
        <w:t>Filtered value: -0.4777391216</w:t>
        <w:tab/>
      </w:r>
    </w:p>
    <w:p>
      <w:r>
        <w:t>Index: 54.0000</w:t>
        <w:tab/>
        <w:t>Filtered value: -5.0969617878</w:t>
        <w:tab/>
      </w:r>
    </w:p>
    <w:p>
      <w:r>
        <w:t>Index: 55.0000</w:t>
        <w:tab/>
        <w:t>Filtered value: -25.3958848021</w:t>
        <w:tab/>
      </w:r>
    </w:p>
    <w:p>
      <w:r>
        <w:t>Index: 56.0000</w:t>
        <w:tab/>
        <w:t>Filtered value: -33.0168765737</w:t>
        <w:tab/>
      </w:r>
    </w:p>
    <w:p>
      <w:r>
        <w:t>Index: 57.0000</w:t>
        <w:tab/>
        <w:t>Filtered value: -25.2863528764</w:t>
        <w:tab/>
      </w:r>
    </w:p>
    <w:p>
      <w:r>
        <w:t>Index: 58.0000</w:t>
        <w:tab/>
        <w:t>Filtered value: -19.7033904788</w:t>
        <w:tab/>
      </w:r>
    </w:p>
    <w:p>
      <w:r>
        <w:t>Index: 59.0000</w:t>
        <w:tab/>
        <w:t>Filtered value: -24.3540116633</w:t>
        <w:tab/>
      </w:r>
    </w:p>
    <w:p>
      <w:r>
        <w:t>Index: 60.0000</w:t>
        <w:tab/>
        <w:t>Filtered value: -29.2789408653</w:t>
        <w:tab/>
      </w:r>
    </w:p>
    <w:p>
      <w:r>
        <w:t>Index: 61.0000</w:t>
        <w:tab/>
        <w:t>Filtered value: -24.5737548477</w:t>
        <w:tab/>
      </w:r>
    </w:p>
    <w:p>
      <w:r>
        <w:t>Index: 62.0000</w:t>
        <w:tab/>
        <w:t>Filtered value: -13.2171826912</w:t>
        <w:tab/>
      </w:r>
    </w:p>
    <w:p>
      <w:r>
        <w:t>Index: 63.0000</w:t>
        <w:tab/>
        <w:t>Filtered value: -2.9011894076</w:t>
        <w:tab/>
      </w:r>
    </w:p>
    <w:p>
      <w:r>
        <w:t>Index: 64.0000</w:t>
        <w:tab/>
        <w:t>Filtered value: 5.2823974485</w:t>
        <w:tab/>
      </w:r>
    </w:p>
    <w:p>
      <w:r>
        <w:t>Index: 65.0000</w:t>
        <w:tab/>
        <w:t>Filtered value: 14.5438065074</w:t>
        <w:tab/>
      </w:r>
    </w:p>
    <w:p>
      <w:r>
        <w:t>Index: 66.0000</w:t>
        <w:tab/>
        <w:t>Filtered value: 24.6480683647</w:t>
        <w:tab/>
      </w:r>
    </w:p>
    <w:p>
      <w:r>
        <w:t>Index: 67.0000</w:t>
        <w:tab/>
        <w:t>Filtered value: 32.3529131490</w:t>
        <w:tab/>
      </w:r>
    </w:p>
    <w:p>
      <w:r>
        <w:t>Index: 68.0000</w:t>
        <w:tab/>
        <w:t>Filtered value: 37.7689504344</w:t>
        <w:tab/>
      </w:r>
    </w:p>
    <w:p>
      <w:r>
        <w:t>Index: 69.0000</w:t>
        <w:tab/>
        <w:t>Filtered value: 44.8091189050</w:t>
        <w:tab/>
      </w:r>
    </w:p>
    <w:p>
      <w:r>
        <w:t>Index: 70.0000</w:t>
        <w:tab/>
        <w:t>Filtered value: 55.7625299739</w:t>
        <w:tab/>
      </w:r>
    </w:p>
    <w:p>
      <w:r>
        <w:t>Index: 71.0000</w:t>
        <w:tab/>
        <w:t>Filtered value: 67.9638461625</w:t>
        <w:tab/>
      </w:r>
    </w:p>
    <w:p>
      <w:r>
        <w:t>Index: 72.0000</w:t>
        <w:tab/>
        <w:t>Filtered value: 78.1968994950</w:t>
        <w:tab/>
      </w:r>
    </w:p>
    <w:p>
      <w:r>
        <w:t>Index: 73.0000</w:t>
        <w:tab/>
        <w:t>Filtered value: 86.0118791283</w:t>
        <w:tab/>
      </w:r>
    </w:p>
    <w:p>
      <w:r>
        <w:t>Index: 74.0000</w:t>
        <w:tab/>
        <w:t>Filtered value: 94.6861086310</w:t>
        <w:tab/>
      </w:r>
    </w:p>
    <w:p>
      <w:r>
        <w:t>Index: 75.0000</w:t>
        <w:tab/>
        <w:t>Filtered value: 106.4128171867</w:t>
        <w:tab/>
      </w:r>
    </w:p>
    <w:p>
      <w:r>
        <w:t>Index: 76.0000</w:t>
        <w:tab/>
        <w:t>Filtered value: 121.7119274300</w:t>
        <w:tab/>
      </w:r>
    </w:p>
    <w:p>
      <w:r>
        <w:t>Index: 77.0000</w:t>
        <w:tab/>
        <w:t>Filtered value: 139.2610779579</w:t>
        <w:tab/>
      </w:r>
    </w:p>
    <w:p>
      <w:r>
        <w:t>Index: 78.0000</w:t>
        <w:tab/>
        <w:t>Filtered value: 157.4801445365</w:t>
        <w:tab/>
      </w:r>
    </w:p>
    <w:p>
      <w:r>
        <w:t>Index: 79.0000</w:t>
        <w:tab/>
        <w:t>Filtered value: 175.3911059953</w:t>
        <w:tab/>
      </w:r>
    </w:p>
    <w:p>
      <w:r>
        <w:t>Index: 80.0000</w:t>
        <w:tab/>
        <w:t>Filtered value: 192.6523903156</w:t>
        <w:tab/>
      </w:r>
    </w:p>
    <w:p>
      <w:r>
        <w:t>Index: 81.0000</w:t>
        <w:tab/>
        <w:t>Filtered value: 209.5683909007</w:t>
        <w:tab/>
      </w:r>
    </w:p>
    <w:p>
      <w:r>
        <w:t>Index: 82.0000</w:t>
        <w:tab/>
        <w:t>Filtered value: 227.6780928863</w:t>
        <w:tab/>
      </w:r>
    </w:p>
    <w:p>
      <w:r>
        <w:t>Index: 83.0000</w:t>
        <w:tab/>
        <w:t>Filtered value: 250.1949147876</w:t>
        <w:tab/>
      </w:r>
    </w:p>
    <w:p>
      <w:r>
        <w:t>Index: 84.0000</w:t>
        <w:tab/>
        <w:t>Filtered value: 279.8621800386</w:t>
        <w:tab/>
      </w:r>
    </w:p>
    <w:p>
      <w:r>
        <w:t>Index: 85.0000</w:t>
        <w:tab/>
        <w:t>Filtered value: 315.7052879097</w:t>
        <w:tab/>
      </w:r>
    </w:p>
    <w:p>
      <w:r>
        <w:t>Index: 86.0000</w:t>
        <w:tab/>
        <w:t>Filtered value: 352.7633415689</w:t>
        <w:tab/>
      </w:r>
    </w:p>
    <w:p>
      <w:r>
        <w:t>Index: 87.0000</w:t>
        <w:tab/>
        <w:t>Filtered value: 386.6243061315</w:t>
        <w:tab/>
      </w:r>
    </w:p>
    <w:p>
      <w:r>
        <w:t>Index: 88.0000</w:t>
        <w:tab/>
        <w:t>Filtered value: 417.8995352558</w:t>
        <w:tab/>
      </w:r>
    </w:p>
    <w:p>
      <w:r>
        <w:t>Index: 89.0000</w:t>
        <w:tab/>
        <w:t>Filtered value: 450.9788757613</w:t>
        <w:tab/>
      </w:r>
    </w:p>
    <w:p>
      <w:r>
        <w:t>Index: 90.0000</w:t>
        <w:tab/>
        <w:t>Filtered value: 488.1771713955</w:t>
        <w:tab/>
      </w:r>
    </w:p>
    <w:p>
      <w:r>
        <w:t>Index: 91.0000</w:t>
        <w:tab/>
        <w:t>Filtered value: 526.7773821173</w:t>
        <w:tab/>
      </w:r>
    </w:p>
    <w:p>
      <w:r>
        <w:t>Index: 92.0000</w:t>
        <w:tab/>
        <w:t>Filtered value: 562.1622470203</w:t>
        <w:tab/>
      </w:r>
    </w:p>
    <w:p>
      <w:r>
        <w:t>Index: 93.0000</w:t>
        <w:tab/>
        <w:t>Filtered value: 592.1933471964</w:t>
        <w:tab/>
      </w:r>
    </w:p>
    <w:p>
      <w:r>
        <w:t>Index: 94.0000</w:t>
        <w:tab/>
        <w:t>Filtered value: 617.5208705310</w:t>
        <w:tab/>
      </w:r>
    </w:p>
    <w:p>
      <w:r>
        <w:t>Index: 95.0000</w:t>
        <w:tab/>
        <w:t>Filtered value: 639.1460552732</w:t>
        <w:tab/>
      </w:r>
    </w:p>
    <w:p>
      <w:r>
        <w:t>Index: 96.0000</w:t>
        <w:tab/>
        <w:t>Filtered value: 656.9660790180</w:t>
        <w:tab/>
      </w:r>
    </w:p>
    <w:p>
      <w:r>
        <w:t>Index: 97.0000</w:t>
        <w:tab/>
        <w:t>Filtered value: 669.7982819157</w:t>
        <w:tab/>
      </w:r>
    </w:p>
    <w:p>
      <w:r>
        <w:t>Index: 98.0000</w:t>
        <w:tab/>
        <w:t>Filtered value: 674.4919603001</w:t>
        <w:tab/>
      </w:r>
    </w:p>
    <w:p>
      <w:r>
        <w:t>Index: 99.0000</w:t>
        <w:tab/>
        <w:t>Filtered value: 665.3728952347</w:t>
        <w:tab/>
      </w:r>
    </w:p>
    <w:p>
      <w:r>
        <w:t>Index: 100.0000</w:t>
        <w:tab/>
        <w:t>Filtered value: 637.0523868161</w:t>
        <w:tab/>
      </w:r>
    </w:p>
    <w:p>
      <w:r>
        <w:t>Index: 101.0000</w:t>
        <w:tab/>
        <w:t>Filtered value: 589.5747267329</w:t>
        <w:tab/>
      </w:r>
    </w:p>
    <w:p>
      <w:r>
        <w:t>Index: 102.0000</w:t>
        <w:tab/>
        <w:t>Filtered value: 529.3880926105</w:t>
        <w:tab/>
      </w:r>
    </w:p>
    <w:p>
      <w:r>
        <w:t>Index: 103.0000</w:t>
        <w:tab/>
        <w:t>Filtered value: 464.2987433623</w:t>
        <w:tab/>
      </w:r>
    </w:p>
    <w:p>
      <w:r>
        <w:t>Index: 104.0000</w:t>
        <w:tab/>
        <w:t>Filtered value: 398.0662288141</w:t>
        <w:tab/>
      </w:r>
    </w:p>
    <w:p>
      <w:r>
        <w:t>Index: 105.0000</w:t>
        <w:tab/>
        <w:t>Filtered value: 330.9666542072</w:t>
        <w:tab/>
      </w:r>
    </w:p>
    <w:p>
      <w:r>
        <w:t>Index: 106.0000</w:t>
        <w:tab/>
        <w:t>Filtered value: 264.5163577412</w:t>
        <w:tab/>
      </w:r>
    </w:p>
    <w:p>
      <w:r>
        <w:t>Index: 107.0000</w:t>
        <w:tab/>
        <w:t>Filtered value: 203.0309865182</w:t>
        <w:tab/>
      </w:r>
    </w:p>
    <w:p>
      <w:r>
        <w:t>Index: 108.0000</w:t>
        <w:tab/>
        <w:t>Filtered value: 150.3595312864</w:t>
        <w:tab/>
      </w:r>
    </w:p>
    <w:p>
      <w:r>
        <w:t>Index: 109.0000</w:t>
        <w:tab/>
        <w:t>Filtered value: 106.7144068070</w:t>
        <w:tab/>
      </w:r>
    </w:p>
    <w:p>
      <w:r>
        <w:t>Index: 110.0000</w:t>
        <w:tab/>
        <w:t>Filtered value: 70.2724379997</w:t>
        <w:tab/>
      </w:r>
    </w:p>
    <w:p>
      <w:r>
        <w:t>Index: 111.0000</w:t>
        <w:tab/>
        <w:t>Filtered value: 40.4767365557</w:t>
        <w:tab/>
      </w:r>
    </w:p>
    <w:p>
      <w:r>
        <w:t>Index: 112.0000</w:t>
        <w:tab/>
        <w:t>Filtered value: 18.2113152328</w:t>
        <w:tab/>
      </w:r>
    </w:p>
    <w:p>
      <w:r>
        <w:t>Index: 113.0000</w:t>
        <w:tab/>
        <w:t>Filtered value: 2.8952495339</w:t>
        <w:tab/>
      </w:r>
    </w:p>
    <w:p>
      <w:r>
        <w:t>Index: 114.0000</w:t>
        <w:tab/>
        <w:t>Filtered value: -8.6363915091</w:t>
        <w:tab/>
      </w:r>
    </w:p>
    <w:p>
      <w:r>
        <w:t>Index: 115.0000</w:t>
        <w:tab/>
        <w:t>Filtered value: -19.3769666233</w:t>
        <w:tab/>
      </w:r>
    </w:p>
    <w:p>
      <w:r>
        <w:t>Index: 116.0000</w:t>
        <w:tab/>
        <w:t>Filtered value: -29.1371307816</w:t>
        <w:tab/>
      </w:r>
    </w:p>
    <w:p>
      <w:r>
        <w:t>Index: 117.0000</w:t>
        <w:tab/>
        <w:t>Filtered value: -35.4745545099</w:t>
        <w:tab/>
      </w:r>
    </w:p>
    <w:p>
      <w:r>
        <w:t>Index: 118.0000</w:t>
        <w:tab/>
        <w:t>Filtered value: -37.3714699698</w:t>
        <w:tab/>
      </w:r>
    </w:p>
    <w:p>
      <w:r>
        <w:t>Index: 119.0000</w:t>
        <w:tab/>
        <w:t>Filtered value: -36.7738833654</w:t>
        <w:tab/>
      </w:r>
    </w:p>
    <w:p>
      <w:r>
        <w:t>Index: 120.0000</w:t>
        <w:tab/>
        <w:t>Filtered value: -36.3194411166</w:t>
        <w:tab/>
      </w:r>
    </w:p>
    <w:p>
      <w:r>
        <w:t>Index: 121.0000</w:t>
        <w:tab/>
        <w:t>Filtered value: -36.8229266864</w:t>
        <w:tab/>
      </w:r>
    </w:p>
    <w:p>
      <w:r>
        <w:t>Index: 122.0000</w:t>
        <w:tab/>
        <w:t>Filtered value: -37.7135751018</w:t>
        <w:tab/>
      </w:r>
    </w:p>
    <w:p>
      <w:r>
        <w:t>Index: 123.0000</w:t>
        <w:tab/>
        <w:t>Filtered value: -38.9020218901</w:t>
        <w:tab/>
      </w:r>
    </w:p>
    <w:p>
      <w:r>
        <w:t>Index: 124.0000</w:t>
        <w:tab/>
        <w:t>Filtered value: -40.7306431376</w:t>
        <w:tab/>
      </w:r>
    </w:p>
    <w:p>
      <w:r>
        <w:t>Index: 125.0000</w:t>
        <w:tab/>
        <w:t>Filtered value: -42.2043441091</w:t>
        <w:tab/>
      </w:r>
    </w:p>
    <w:p>
      <w:r>
        <w:t>Index: 126.0000</w:t>
        <w:tab/>
        <w:t>Filtered value: -41.0844903598</w:t>
        <w:tab/>
      </w:r>
    </w:p>
    <w:p>
      <w:r>
        <w:t>Index: 127.0000</w:t>
        <w:tab/>
        <w:t>Filtered value: -36.6460978030</w:t>
        <w:tab/>
      </w:r>
    </w:p>
    <w:p>
      <w:r>
        <w:t>Index: 128.0000</w:t>
        <w:tab/>
        <w:t>Filtered value: -31.8047462411</w:t>
        <w:tab/>
      </w:r>
    </w:p>
    <w:p>
      <w:r>
        <w:t>Index: 129.0000</w:t>
        <w:tab/>
        <w:t>Filtered value: -30.8134630958</w:t>
        <w:tab/>
      </w:r>
    </w:p>
    <w:p>
      <w:r>
        <w:t>Index: 130.0000</w:t>
        <w:tab/>
        <w:t>Filtered value: -34.8051894224</w:t>
        <w:tab/>
      </w:r>
    </w:p>
    <w:p>
      <w:r>
        <w:t>Index: 131.0000</w:t>
        <w:tab/>
        <w:t>Filtered value: -40.3475529237</w:t>
        <w:tab/>
      </w:r>
    </w:p>
    <w:p>
      <w:r>
        <w:t>Index: 132.0000</w:t>
        <w:tab/>
        <w:t>Filtered value: -42.6743997207</w:t>
        <w:tab/>
      </w:r>
    </w:p>
    <w:p>
      <w:r>
        <w:t>Index: 133.0000</w:t>
        <w:tab/>
        <w:t>Filtered value: -39.9483761139</w:t>
        <w:tab/>
      </w:r>
    </w:p>
    <w:p>
      <w:r>
        <w:t>Index: 134.0000</w:t>
        <w:tab/>
        <w:t>Filtered value: -34.3183053650</w:t>
        <w:tab/>
      </w:r>
    </w:p>
    <w:p>
      <w:r>
        <w:t>Index: 135.0000</w:t>
        <w:tab/>
        <w:t>Filtered value: -29.6606521643</w:t>
        <w:tab/>
      </w:r>
    </w:p>
    <w:p>
      <w:r>
        <w:t>Index: 136.0000</w:t>
        <w:tab/>
        <w:t>Filtered value: -28.5759636153</w:t>
        <w:tab/>
      </w:r>
    </w:p>
    <w:p>
      <w:r>
        <w:t>Index: 137.0000</w:t>
        <w:tab/>
        <w:t>Filtered value: -30.9552953684</w:t>
        <w:tab/>
      </w:r>
    </w:p>
    <w:p>
      <w:r>
        <w:t>Index: 138.0000</w:t>
        <w:tab/>
        <w:t>Filtered value: -34.3706099007</w:t>
        <w:tab/>
      </w:r>
    </w:p>
    <w:p>
      <w:r>
        <w:t>Index: 139.0000</w:t>
        <w:tab/>
        <w:t>Filtered value: -35.8589292713</w:t>
        <w:tab/>
      </w:r>
    </w:p>
    <w:p>
      <w:r>
        <w:t>Index: 140.0000</w:t>
        <w:tab/>
        <w:t>Filtered value: -34.0762504506</w:t>
        <w:tab/>
      </w:r>
    </w:p>
    <w:p>
      <w:r>
        <w:t>Index: 141.0000</w:t>
        <w:tab/>
        <w:t>Filtered value: -30.3628647833</w:t>
        <w:tab/>
      </w:r>
    </w:p>
    <w:p>
      <w:r>
        <w:t>Index: 142.0000</w:t>
        <w:tab/>
        <w:t>Filtered value: -27.7185411426</w:t>
        <w:tab/>
      </w:r>
    </w:p>
    <w:p>
      <w:r>
        <w:t>Index: 143.0000</w:t>
        <w:tab/>
        <w:t>Filtered value: -28.1988843225</w:t>
        <w:tab/>
      </w:r>
    </w:p>
    <w:p>
      <w:r>
        <w:t>Index: 144.0000</w:t>
        <w:tab/>
        <w:t>Filtered value: -31.1671488832</w:t>
        <w:tab/>
      </w:r>
    </w:p>
    <w:p>
      <w:r>
        <w:t>Index: 145.0000</w:t>
        <w:tab/>
        <w:t>Filtered value: -34.1072586242</w:t>
        <w:tab/>
      </w:r>
    </w:p>
    <w:p>
      <w:r>
        <w:t>Index: 146.0000</w:t>
        <w:tab/>
        <w:t>Filtered value: -35.3045391500</w:t>
        <w:tab/>
      </w:r>
    </w:p>
    <w:p>
      <w:r>
        <w:t>Index: 147.0000</w:t>
        <w:tab/>
        <w:t>Filtered value: -35.5105105997</w:t>
        <w:tab/>
      </w:r>
    </w:p>
    <w:p>
      <w:r>
        <w:t>Index: 148.0000</w:t>
        <w:tab/>
        <w:t>Filtered value: -36.8551557760</w:t>
        <w:tab/>
      </w:r>
    </w:p>
    <w:p>
      <w:r>
        <w:t>Index: 149.0000</w:t>
        <w:tab/>
        <w:t>Filtered value: -40.1989847261</w:t>
        <w:tab/>
      </w:r>
    </w:p>
    <w:p>
      <w:r>
        <w:t>Index: 150.0000</w:t>
        <w:tab/>
        <w:t>Filtered value: -44.0611939269</w:t>
        <w:tab/>
      </w:r>
    </w:p>
    <w:p>
      <w:r>
        <w:t>Index: 151.0000</w:t>
        <w:tab/>
        <w:t>Filtered value: -46.4718357832</w:t>
        <w:tab/>
      </w:r>
    </w:p>
    <w:p>
      <w:r>
        <w:t>Index: 152.0000</w:t>
        <w:tab/>
        <w:t>Filtered value: -47.1514863712</w:t>
        <w:tab/>
      </w:r>
    </w:p>
    <w:p>
      <w:r>
        <w:t>Index: 153.0000</w:t>
        <w:tab/>
        <w:t>Filtered value: -47.2787632843</w:t>
        <w:tab/>
      </w:r>
    </w:p>
    <w:p>
      <w:r>
        <w:t>Index: 154.0000</w:t>
        <w:tab/>
        <w:t>Filtered value: -47.6264204417</w:t>
        <w:tab/>
      </w:r>
    </w:p>
    <w:p>
      <w:r>
        <w:t>Index: 155.0000</w:t>
        <w:tab/>
        <w:t>Filtered value: -47.5731875742</w:t>
        <w:tab/>
      </w:r>
    </w:p>
    <w:p>
      <w:r>
        <w:t>Index: 156.0000</w:t>
        <w:tab/>
        <w:t>Filtered value: -46.4517486322</w:t>
        <w:tab/>
      </w:r>
    </w:p>
    <w:p>
      <w:r>
        <w:t>Index: 157.0000</w:t>
        <w:tab/>
        <w:t>Filtered value: -44.5589725660</w:t>
        <w:tab/>
      </w:r>
    </w:p>
    <w:p>
      <w:r>
        <w:t>Index: 158.0000</w:t>
        <w:tab/>
        <w:t>Filtered value: -42.5843357095</w:t>
        <w:tab/>
      </w:r>
    </w:p>
    <w:p>
      <w:r>
        <w:t>Index: 159.0000</w:t>
        <w:tab/>
        <w:t>Filtered value: -40.7932966371</w:t>
        <w:tab/>
      </w:r>
    </w:p>
    <w:p>
      <w:r>
        <w:t>Index: 160.0000</w:t>
        <w:tab/>
        <w:t>Filtered value: -39.4891442826</w:t>
        <w:tab/>
      </w:r>
    </w:p>
    <w:p>
      <w:r>
        <w:t>Index: 161.0000</w:t>
        <w:tab/>
        <w:t>Filtered value: -39.8047172784</w:t>
        <w:tab/>
      </w:r>
    </w:p>
    <w:p>
      <w:r>
        <w:t>Index: 162.0000</w:t>
        <w:tab/>
        <w:t>Filtered value: -42.5551689059</w:t>
        <w:tab/>
      </w:r>
    </w:p>
    <w:p>
      <w:r>
        <w:t>Index: 163.0000</w:t>
        <w:tab/>
        <w:t>Filtered value: -46.6937170681</w:t>
        <w:tab/>
      </w:r>
    </w:p>
    <w:p>
      <w:r>
        <w:t>Index: 164.0000</w:t>
        <w:tab/>
        <w:t>Filtered value: -49.6195144218</w:t>
        <w:tab/>
      </w:r>
    </w:p>
    <w:p>
      <w:r>
        <w:t>Index: 165.0000</w:t>
        <w:tab/>
        <w:t>Filtered value: -49.6598241605</w:t>
        <w:tab/>
      </w:r>
    </w:p>
    <w:p>
      <w:r>
        <w:t>Index: 166.0000</w:t>
        <w:tab/>
        <w:t>Filtered value: -47.6755641953</w:t>
        <w:tab/>
      </w:r>
    </w:p>
    <w:p>
      <w:r>
        <w:t>Index: 167.0000</w:t>
        <w:tab/>
        <w:t>Filtered value: -45.8674124368</w:t>
        <w:tab/>
      </w:r>
    </w:p>
    <w:p>
      <w:r>
        <w:t>Index: 168.0000</w:t>
        <w:tab/>
        <w:t>Filtered value: -45.7914072054</w:t>
        <w:tab/>
      </w:r>
    </w:p>
    <w:p>
      <w:r>
        <w:t>Index: 169.0000</w:t>
        <w:tab/>
        <w:t>Filtered value: -47.7712974793</w:t>
        <w:tab/>
      </w:r>
    </w:p>
    <w:p>
      <w:r>
        <w:t>Index: 170.0000</w:t>
        <w:tab/>
        <w:t>Filtered value: -51.2539602237</w:t>
        <w:tab/>
      </w:r>
    </w:p>
    <w:p>
      <w:r>
        <w:t>Index: 171.0000</w:t>
        <w:tab/>
        <w:t>Filtered value: -54.8656715746</w:t>
        <w:tab/>
      </w:r>
    </w:p>
    <w:p>
      <w:r>
        <w:t>Index: 172.0000</w:t>
        <w:tab/>
        <w:t>Filtered value: -56.4851324202</w:t>
        <w:tab/>
      </w:r>
    </w:p>
    <w:p>
      <w:r>
        <w:t>Index: 173.0000</w:t>
        <w:tab/>
        <w:t>Filtered value: -54.8152648270</w:t>
        <w:tab/>
      </w:r>
    </w:p>
    <w:p>
      <w:r>
        <w:t>Index: 174.0000</w:t>
        <w:tab/>
        <w:t>Filtered value: -51.1798608995</w:t>
        <w:tab/>
      </w:r>
    </w:p>
    <w:p>
      <w:r>
        <w:t>Index: 175.0000</w:t>
        <w:tab/>
        <w:t>Filtered value: -48.8034746941</w:t>
        <w:tab/>
      </w:r>
    </w:p>
    <w:p>
      <w:r>
        <w:t>Index: 176.0000</w:t>
        <w:tab/>
        <w:t>Filtered value: -49.8711596227</w:t>
        <w:tab/>
      </w:r>
    </w:p>
    <w:p>
      <w:r>
        <w:t>Index: 177.0000</w:t>
        <w:tab/>
        <w:t>Filtered value: -53.5244749944</w:t>
        <w:tab/>
      </w:r>
    </w:p>
    <w:p>
      <w:r>
        <w:t>Index: 178.0000</w:t>
        <w:tab/>
        <w:t>Filtered value: -57.2374908131</w:t>
        <w:tab/>
      </w:r>
    </w:p>
    <w:p>
      <w:r>
        <w:t>Index: 179.0000</w:t>
        <w:tab/>
        <w:t>Filtered value: -59.3321591436</w:t>
        <w:tab/>
      </w:r>
    </w:p>
    <w:p>
      <w:r>
        <w:t>Index: 180.0000</w:t>
        <w:tab/>
        <w:t>Filtered value: -59.7660174026</w:t>
        <w:tab/>
      </w:r>
    </w:p>
    <w:p>
      <w:r>
        <w:t>Index: 181.0000</w:t>
        <w:tab/>
        <w:t>Filtered value: -58.7951653434</w:t>
        <w:tab/>
      </w:r>
    </w:p>
    <w:p>
      <w:r>
        <w:t>Index: 182.0000</w:t>
        <w:tab/>
        <w:t>Filtered value: -56.5280164671</w:t>
        <w:tab/>
      </w:r>
    </w:p>
    <w:p>
      <w:r>
        <w:t>Index: 183.0000</w:t>
        <w:tab/>
        <w:t>Filtered value: -53.9686070501</w:t>
        <w:tab/>
      </w:r>
    </w:p>
    <w:p>
      <w:r>
        <w:t>Index: 184.0000</w:t>
        <w:tab/>
        <w:t>Filtered value: -53.1031500235</w:t>
        <w:tab/>
      </w:r>
    </w:p>
    <w:p>
      <w:r>
        <w:t>Index: 185.0000</w:t>
        <w:tab/>
        <w:t>Filtered value: -54.8534515117</w:t>
        <w:tab/>
      </w:r>
    </w:p>
    <w:p>
      <w:r>
        <w:t>Index: 186.0000</w:t>
        <w:tab/>
        <w:t>Filtered value: -57.3762157739</w:t>
        <w:tab/>
      </w:r>
    </w:p>
    <w:p>
      <w:r>
        <w:t>Index: 187.0000</w:t>
        <w:tab/>
        <w:t>Filtered value: -57.8221988539</w:t>
        <w:tab/>
      </w:r>
    </w:p>
    <w:p>
      <w:r>
        <w:t>Index: 188.0000</w:t>
        <w:tab/>
        <w:t>Filtered value: -55.8308698898</w:t>
        <w:tab/>
      </w:r>
    </w:p>
    <w:p>
      <w:r>
        <w:t>Index: 189.0000</w:t>
        <w:tab/>
        <w:t>Filtered value: -54.1574244156</w:t>
        <w:tab/>
      </w:r>
    </w:p>
    <w:p>
      <w:r>
        <w:t>Index: 190.0000</w:t>
        <w:tab/>
        <w:t>Filtered value: -55.2447406496</w:t>
        <w:tab/>
      </w:r>
    </w:p>
    <w:p>
      <w:r>
        <w:t>Index: 191.0000</w:t>
        <w:tab/>
        <w:t>Filtered value: -58.3803870265</w:t>
        <w:tab/>
      </w:r>
    </w:p>
    <w:p>
      <w:r>
        <w:t>Index: 192.0000</w:t>
        <w:tab/>
        <w:t>Filtered value: -60.8361084375</w:t>
        <w:tab/>
      </w:r>
    </w:p>
    <w:p>
      <w:r>
        <w:t>Index: 193.0000</w:t>
        <w:tab/>
        <w:t>Filtered value: -61.2796140710</w:t>
        <w:tab/>
      </w:r>
    </w:p>
    <w:p>
      <w:r>
        <w:t>Index: 194.0000</w:t>
        <w:tab/>
        <w:t>Filtered value: -60.4595374341</w:t>
        <w:tab/>
      </w:r>
    </w:p>
    <w:p>
      <w:r>
        <w:t>Index: 195.0000</w:t>
        <w:tab/>
        <w:t>Filtered value: -59.3788841145</w:t>
        <w:tab/>
      </w:r>
    </w:p>
    <w:p>
      <w:r>
        <w:t>Index: 196.0000</w:t>
        <w:tab/>
        <w:t>Filtered value: -58.2404565524</w:t>
        <w:tab/>
      </w:r>
    </w:p>
    <w:p>
      <w:r>
        <w:t>Index: 197.0000</w:t>
        <w:tab/>
        <w:t>Filtered value: -57.4126596513</w:t>
        <w:tab/>
      </w:r>
    </w:p>
    <w:p>
      <w:r>
        <w:t>Index: 198.0000</w:t>
        <w:tab/>
        <w:t>Filtered value: -57.8567484765</w:t>
        <w:tab/>
      </w:r>
    </w:p>
    <w:p>
      <w:r>
        <w:t>Index: 199.0000</w:t>
        <w:tab/>
        <w:t>Filtered value: -59.5218712647</w:t>
        <w:tab/>
      </w:r>
    </w:p>
    <w:p>
      <w:r>
        <w:t>Index: 200.0000</w:t>
        <w:tab/>
        <w:t>Filtered value: -60.4468736980</w:t>
        <w:tab/>
      </w:r>
    </w:p>
    <w:p>
      <w:r>
        <w:t>Index: 201.0000</w:t>
        <w:tab/>
        <w:t>Filtered value: -59.3712584114</w:t>
        <w:tab/>
      </w:r>
    </w:p>
    <w:p>
      <w:r>
        <w:t>Index: 202.0000</w:t>
        <w:tab/>
        <w:t>Filtered value: -58.4019545988</w:t>
        <w:tab/>
      </w:r>
    </w:p>
    <w:p>
      <w:r>
        <w:t>Index: 203.0000</w:t>
        <w:tab/>
        <w:t>Filtered value: -61.3120031102</w:t>
        <w:tab/>
      </w:r>
    </w:p>
    <w:p>
      <w:r>
        <w:t>Index: 204.0000</w:t>
        <w:tab/>
        <w:t>Filtered value: -68.2058617197</w:t>
        <w:tab/>
      </w:r>
    </w:p>
    <w:p>
      <w:r>
        <w:t>Index: 205.0000</w:t>
        <w:tab/>
        <w:t>Filtered value: -74.0150616377</w:t>
        <w:tab/>
      </w:r>
    </w:p>
    <w:p>
      <w:r>
        <w:t>Index: 206.0000</w:t>
        <w:tab/>
        <w:t>Filtered value: -74.0055895309</w:t>
        <w:tab/>
      </w:r>
    </w:p>
    <w:p>
      <w:r>
        <w:t>Index: 207.0000</w:t>
        <w:tab/>
        <w:t>Filtered value: -69.4558445639</w:t>
        <w:tab/>
      </w:r>
    </w:p>
    <w:p>
      <w:r>
        <w:t>Index: 208.0000</w:t>
        <w:tab/>
        <w:t>Filtered value: -65.8845538508</w:t>
        <w:tab/>
      </w:r>
    </w:p>
    <w:p>
      <w:r>
        <w:t>Index: 209.0000</w:t>
        <w:tab/>
        <w:t>Filtered value: -65.7232491706</w:t>
        <w:tab/>
      </w:r>
    </w:p>
    <w:p>
      <w:r>
        <w:t>Index: 210.0000</w:t>
        <w:tab/>
        <w:t>Filtered value: -66.0247873532</w:t>
        <w:tab/>
      </w:r>
    </w:p>
    <w:p>
      <w:r>
        <w:t>Index: 211.0000</w:t>
        <w:tab/>
        <w:t>Filtered value: -64.3875170486</w:t>
        <w:tab/>
      </w:r>
    </w:p>
    <w:p>
      <w:r>
        <w:t>Index: 212.0000</w:t>
        <w:tab/>
        <w:t>Filtered value: -63.1890269658</w:t>
        <w:tab/>
      </w:r>
    </w:p>
    <w:p>
      <w:r>
        <w:t>Index: 213.0000</w:t>
        <w:tab/>
        <w:t>Filtered value: -63.9453697493</w:t>
        <w:tab/>
      </w:r>
    </w:p>
    <w:p>
      <w:r>
        <w:t>Index: 214.0000</w:t>
        <w:tab/>
        <w:t>Filtered value: -59.8386626349</w:t>
        <w:tab/>
      </w:r>
    </w:p>
    <w:p>
      <w:r>
        <w:t>Index: 215.0000</w:t>
        <w:tab/>
        <w:t>Filtered value: -41.1914736322</w:t>
        <w:tab/>
      </w:r>
    </w:p>
    <w:p>
      <w:r>
        <w:t>Index: 216.0000</w:t>
        <w:tab/>
        <w:t>Filtered value: -10.5052857562</w:t>
        <w:tab/>
      </w:r>
    </w:p>
    <w:p>
      <w:r>
        <w:t>Index: 217.0000</w:t>
        <w:tab/>
        <w:t>Filtered value: 14.1739266605</w:t>
        <w:tab/>
      </w:r>
    </w:p>
    <w:p>
      <w:r>
        <w:t>Index: 218.0000</w:t>
        <w:tab/>
        <w:t>Filtered value: 17.5374016714</w:t>
        <w:tab/>
      </w:r>
    </w:p>
    <w:p>
      <w:r>
        <w:t>Index: 219.0000</w:t>
        <w:tab/>
        <w:t>Filtered value: 6.1133190839</w:t>
        <w:tab/>
      </w:r>
    </w:p>
    <w:p>
      <w:r>
        <w:t>Index: 220.0000</w:t>
        <w:tab/>
        <w:t>Filtered value: 1.7730789502</w:t>
        <w:tab/>
      </w:r>
    </w:p>
    <w:p>
      <w:r>
        <w:t>Index: 221.0000</w:t>
        <w:tab/>
        <w:t>Filtered value: 15.7703087227</w:t>
        <w:tab/>
      </w:r>
    </w:p>
    <w:p>
      <w:r>
        <w:t>Index: 222.0000</w:t>
        <w:tab/>
        <w:t>Filtered value: 36.8431654257</w:t>
        <w:tab/>
      </w:r>
    </w:p>
    <w:p>
      <w:r>
        <w:t>Index: 223.0000</w:t>
        <w:tab/>
        <w:t>Filtered value: 48.0042072971</w:t>
        <w:tab/>
      </w:r>
    </w:p>
    <w:p>
      <w:r>
        <w:t>Index: 224.0000</w:t>
        <w:tab/>
        <w:t>Filtered value: 48.9147831925</w:t>
        <w:tab/>
      </w:r>
    </w:p>
    <w:p>
      <w:r>
        <w:t>Index: 225.0000</w:t>
        <w:tab/>
        <w:t>Filtered value: 53.4692215502</w:t>
        <w:tab/>
      </w:r>
    </w:p>
    <w:p>
      <w:r>
        <w:t>Index: 226.0000</w:t>
        <w:tab/>
        <w:t>Filtered value: 69.4820835764</w:t>
        <w:tab/>
      </w:r>
    </w:p>
    <w:p>
      <w:r>
        <w:t>Index: 227.0000</w:t>
        <w:tab/>
        <w:t>Filtered value: 87.0654862959</w:t>
        <w:tab/>
      </w:r>
    </w:p>
    <w:p>
      <w:r>
        <w:t>Index: 228.0000</w:t>
        <w:tab/>
        <w:t>Filtered value: 91.2547148132</w:t>
        <w:tab/>
      </w:r>
    </w:p>
    <w:p>
      <w:r>
        <w:t>Index: 229.0000</w:t>
        <w:tab/>
        <w:t>Filtered value: 76.2343032369</w:t>
        <w:tab/>
      </w:r>
    </w:p>
    <w:p>
      <w:r>
        <w:t>Index: 230.0000</w:t>
        <w:tab/>
        <w:t>Filtered value: 47.7379634933</w:t>
        <w:tab/>
      </w:r>
    </w:p>
    <w:p>
      <w:r>
        <w:t>Index: 231.0000</w:t>
        <w:tab/>
        <w:t>Filtered value: 13.2050602549</w:t>
        <w:tab/>
      </w:r>
    </w:p>
    <w:p>
      <w:r>
        <w:t>Index: 232.0000</w:t>
        <w:tab/>
        <w:t>Filtered value: -21.7886706768</w:t>
        <w:tab/>
      </w:r>
    </w:p>
    <w:p>
      <w:r>
        <w:t>Index: 233.0000</w:t>
        <w:tab/>
        <w:t>Filtered value: -51.2812589010</w:t>
        <w:tab/>
      </w:r>
    </w:p>
    <w:p>
      <w:r>
        <w:t>Index: 234.0000</w:t>
        <w:tab/>
        <w:t>Filtered value: -69.5232941120</w:t>
        <w:tab/>
      </w:r>
    </w:p>
    <w:p>
      <w:r>
        <w:t>Index: 235.0000</w:t>
        <w:tab/>
        <w:t>Filtered value: -76.3832917182</w:t>
        <w:tab/>
      </w:r>
    </w:p>
    <w:p>
      <w:r>
        <w:t>Index: 236.0000</w:t>
        <w:tab/>
        <w:t>Filtered value: -78.6823266502</w:t>
        <w:tab/>
      </w:r>
    </w:p>
    <w:p>
      <w:r>
        <w:t>Index: 237.0000</w:t>
        <w:tab/>
        <w:t>Filtered value: -83.0744312681</w:t>
        <w:tab/>
      </w:r>
    </w:p>
    <w:p>
      <w:r>
        <w:t>Index: 238.0000</w:t>
        <w:tab/>
        <w:t>Filtered value: -89.0590559582</w:t>
        <w:tab/>
      </w:r>
    </w:p>
    <w:p>
      <w:r>
        <w:t>Index: 239.0000</w:t>
        <w:tab/>
        <w:t>Filtered value: -92.0278296507</w:t>
        <w:tab/>
      </w:r>
    </w:p>
    <w:p>
      <w:r>
        <w:t>Index: 240.0000</w:t>
        <w:tab/>
        <w:t>Filtered value: -91.6233103919</w:t>
        <w:tab/>
      </w:r>
    </w:p>
    <w:p>
      <w:r>
        <w:t>Index: 241.0000</w:t>
        <w:tab/>
        <w:t>Filtered value: -92.5877178125</w:t>
        <w:tab/>
      </w:r>
    </w:p>
    <w:p>
      <w:r>
        <w:t>Index: 242.0000</w:t>
        <w:tab/>
        <w:t>Filtered value: -96.2217573810</w:t>
        <w:tab/>
      </w:r>
    </w:p>
    <w:p>
      <w:r>
        <w:t>Index: 243.0000</w:t>
        <w:tab/>
        <w:t>Filtered value: -97.5363653178</w:t>
        <w:tab/>
      </w:r>
    </w:p>
    <w:p>
      <w:r>
        <w:t>Index: 244.0000</w:t>
        <w:tab/>
        <w:t>Filtered value: -98.4594877848</w:t>
        <w:tab/>
      </w:r>
    </w:p>
    <w:p>
      <w:r>
        <w:t>Index: 245.0000</w:t>
        <w:tab/>
        <w:t>Filtered value: -117.2843260058</w:t>
        <w:tab/>
      </w:r>
    </w:p>
    <w:p>
      <w:r>
        <w:t>Index: 246.0000</w:t>
        <w:tab/>
        <w:t>Filtered value: -164.0147779782</w:t>
        <w:tab/>
      </w:r>
    </w:p>
    <w:p>
      <w:r>
        <w:t>Index: 247.0000</w:t>
        <w:tab/>
        <w:t>Filtered value: -194.4268662900</w:t>
        <w:tab/>
      </w:r>
    </w:p>
    <w:p>
      <w:r>
        <w:t>Index: 248.0000</w:t>
        <w:tab/>
        <w:t>Filtered value: -105.7436339435</w:t>
        <w:tab/>
      </w:r>
    </w:p>
    <w:p>
      <w:r>
        <w:t>Index: 249.0000</w:t>
        <w:tab/>
        <w:t>Filtered value: 184.8104747535</w:t>
        <w:tab/>
      </w:r>
    </w:p>
    <w:p>
      <w:r>
        <w:t>Index: 250.0000</w:t>
        <w:tab/>
        <w:t>Filtered value: 637.1250854331</w:t>
        <w:tab/>
      </w:r>
    </w:p>
    <w:p>
      <w:r>
        <w:t>Index: 251.0000</w:t>
        <w:tab/>
        <w:t>Filtered value: 1076.4269319607</w:t>
        <w:tab/>
      </w:r>
    </w:p>
    <w:p>
      <w:r>
        <w:t>Index: 252.0000</w:t>
        <w:tab/>
        <w:t>Filtered value: 1308.1298915127</w:t>
        <w:tab/>
      </w:r>
    </w:p>
    <w:p>
      <w:r>
        <w:t>Index: 253.0000</w:t>
        <w:tab/>
        <w:t>Filtered value: 1256.0822772819</w:t>
        <w:tab/>
      </w:r>
    </w:p>
    <w:p>
      <w:r>
        <w:t>Index: 254.0000</w:t>
        <w:tab/>
        <w:t>Filtered value: 993.4749036345</w:t>
        <w:tab/>
      </w:r>
    </w:p>
    <w:p>
      <w:r>
        <w:t>Index: 255.0000</w:t>
        <w:tab/>
        <w:t>Filtered value: 656.4408541827</w:t>
        <w:tab/>
      </w:r>
    </w:p>
    <w:p>
      <w:r>
        <w:t>Index: 256.0000</w:t>
        <w:tab/>
        <w:t>Filtered value: 348.5554560889</w:t>
        <w:tab/>
      </w:r>
    </w:p>
    <w:p>
      <w:r>
        <w:t>Index: 257.0000</w:t>
        <w:tab/>
        <w:t>Filtered value: 118.6292341393</w:t>
        <w:tab/>
      </w:r>
    </w:p>
    <w:p>
      <w:r>
        <w:t>Index: 258.0000</w:t>
        <w:tab/>
        <w:t>Filtered value: -14.1194126607</w:t>
        <w:tab/>
      </w:r>
    </w:p>
    <w:p>
      <w:r>
        <w:t>Index: 259.0000</w:t>
        <w:tab/>
        <w:t>Filtered value: -51.9140806305</w:t>
        <w:tab/>
      </w:r>
    </w:p>
    <w:p>
      <w:r>
        <w:t>Index: 260.0000</w:t>
        <w:tab/>
        <w:t>Filtered value: -29.8397413697</w:t>
        <w:tab/>
      </w:r>
    </w:p>
    <w:p>
      <w:r>
        <w:t>Index: 261.0000</w:t>
        <w:tab/>
        <w:t>Filtered value: -2.7035882184</w:t>
        <w:tab/>
      </w:r>
    </w:p>
    <w:p>
      <w:r>
        <w:t>Index: 262.0000</w:t>
        <w:tab/>
        <w:t>Filtered value: -3.5109688989</w:t>
        <w:tab/>
      </w:r>
    </w:p>
    <w:p>
      <w:r>
        <w:t>Index: 263.0000</w:t>
        <w:tab/>
        <w:t>Filtered value: -22.6117847115</w:t>
        <w:tab/>
      </w:r>
    </w:p>
    <w:p>
      <w:r>
        <w:t>Index: 264.0000</w:t>
        <w:tab/>
        <w:t>Filtered value: -33.4770115527</w:t>
        <w:tab/>
      </w:r>
    </w:p>
    <w:p>
      <w:r>
        <w:t>Index: 265.0000</w:t>
        <w:tab/>
        <w:t>Filtered value: -28.6750554451</w:t>
        <w:tab/>
      </w:r>
    </w:p>
    <w:p>
      <w:r>
        <w:t>Index: 266.0000</w:t>
        <w:tab/>
        <w:t>Filtered value: -21.1863292242</w:t>
        <w:tab/>
      </w:r>
    </w:p>
    <w:p>
      <w:r>
        <w:t>Index: 267.0000</w:t>
        <w:tab/>
        <w:t>Filtered value: -19.7291389618</w:t>
        <w:tab/>
      </w:r>
    </w:p>
    <w:p>
      <w:r>
        <w:t>Index: 268.0000</w:t>
        <w:tab/>
        <w:t>Filtered value: -18.1250054277</w:t>
        <w:tab/>
      </w:r>
    </w:p>
    <w:p>
      <w:r>
        <w:t>Index: 269.0000</w:t>
        <w:tab/>
        <w:t>Filtered value: -9.4621363253</w:t>
        <w:tab/>
      </w:r>
    </w:p>
    <w:p>
      <w:r>
        <w:t>Index: 270.0000</w:t>
        <w:tab/>
        <w:t>Filtered value: 1.8877847360</w:t>
        <w:tab/>
      </w:r>
    </w:p>
    <w:p>
      <w:r>
        <w:t>Index: 271.0000</w:t>
        <w:tab/>
        <w:t>Filtered value: 7.5699040040</w:t>
        <w:tab/>
      </w:r>
    </w:p>
    <w:p>
      <w:r>
        <w:t>Index: 272.0000</w:t>
        <w:tab/>
        <w:t>Filtered value: 7.4189622784</w:t>
        <w:tab/>
      </w:r>
    </w:p>
    <w:p>
      <w:r>
        <w:t>Index: 273.0000</w:t>
        <w:tab/>
        <w:t>Filtered value: 8.0814785583</w:t>
        <w:tab/>
      </w:r>
    </w:p>
    <w:p>
      <w:r>
        <w:t>Index: 274.0000</w:t>
        <w:tab/>
        <w:t>Filtered value: 13.2758761975</w:t>
        <w:tab/>
      </w:r>
    </w:p>
    <w:p>
      <w:r>
        <w:t>Index: 275.0000</w:t>
        <w:tab/>
        <w:t>Filtered value: 20.7834248975</w:t>
        <w:tab/>
      </w:r>
    </w:p>
    <w:p>
      <w:r>
        <w:t>Index: 276.0000</w:t>
        <w:tab/>
        <w:t>Filtered value: 28.0286117159</w:t>
        <w:tab/>
      </w:r>
    </w:p>
    <w:p>
      <w:r>
        <w:t>Index: 277.0000</w:t>
        <w:tab/>
        <w:t>Filtered value: 35.3950254099</w:t>
        <w:tab/>
      </w:r>
    </w:p>
    <w:p>
      <w:r>
        <w:t>Index: 278.0000</w:t>
        <w:tab/>
        <w:t>Filtered value: 43.6792089201</w:t>
        <w:tab/>
      </w:r>
    </w:p>
    <w:p>
      <w:r>
        <w:t>Index: 279.0000</w:t>
        <w:tab/>
        <w:t>Filtered value: 51.4652970032</w:t>
        <w:tab/>
      </w:r>
    </w:p>
    <w:p>
      <w:r>
        <w:t>Index: 280.0000</w:t>
        <w:tab/>
        <w:t>Filtered value: 58.3477489480</w:t>
        <w:tab/>
      </w:r>
    </w:p>
    <w:p>
      <w:r>
        <w:t>Index: 281.0000</w:t>
        <w:tab/>
        <w:t>Filtered value: 65.9938473698</w:t>
        <w:tab/>
      </w:r>
    </w:p>
    <w:p>
      <w:r>
        <w:t>Index: 282.0000</w:t>
        <w:tab/>
        <w:t>Filtered value: 77.1657287022</w:t>
        <w:tab/>
      </w:r>
    </w:p>
    <w:p>
      <w:r>
        <w:t>Index: 283.0000</w:t>
        <w:tab/>
        <w:t>Filtered value: 91.0070080029</w:t>
        <w:tab/>
      </w:r>
    </w:p>
    <w:p>
      <w:r>
        <w:t>Index: 284.0000</w:t>
        <w:tab/>
        <w:t>Filtered value: 104.8783033934</w:t>
        <w:tab/>
      </w:r>
    </w:p>
    <w:p>
      <w:r>
        <w:t>Index: 285.0000</w:t>
        <w:tab/>
        <w:t>Filtered value: 117.4625258005</w:t>
        <w:tab/>
      </w:r>
    </w:p>
    <w:p>
      <w:r>
        <w:t>Index: 286.0000</w:t>
        <w:tab/>
        <w:t>Filtered value: 130.3202751546</w:t>
        <w:tab/>
      </w:r>
    </w:p>
    <w:p>
      <w:r>
        <w:t>Index: 287.0000</w:t>
        <w:tab/>
        <w:t>Filtered value: 145.6095363505</w:t>
        <w:tab/>
      </w:r>
    </w:p>
    <w:p>
      <w:r>
        <w:t>Index: 288.0000</w:t>
        <w:tab/>
        <w:t>Filtered value: 163.9471781212</w:t>
        <w:tab/>
      </w:r>
    </w:p>
    <w:p>
      <w:r>
        <w:t>Index: 289.0000</w:t>
        <w:tab/>
        <w:t>Filtered value: 184.8771036282</w:t>
        <w:tab/>
      </w:r>
    </w:p>
    <w:p>
      <w:r>
        <w:t>Index: 290.0000</w:t>
        <w:tab/>
        <w:t>Filtered value: 207.9032772941</w:t>
        <w:tab/>
      </w:r>
    </w:p>
    <w:p>
      <w:r>
        <w:t>Index: 291.0000</w:t>
        <w:tab/>
        <w:t>Filtered value: 232.5859568781</w:t>
        <w:tab/>
      </w:r>
    </w:p>
    <w:p>
      <w:r>
        <w:t>Index: 292.0000</w:t>
        <w:tab/>
        <w:t>Filtered value: 258.2928842108</w:t>
        <w:tab/>
      </w:r>
    </w:p>
    <w:p>
      <w:r>
        <w:t>Index: 293.0000</w:t>
        <w:tab/>
        <w:t>Filtered value: 284.9218401234</w:t>
        <w:tab/>
      </w:r>
    </w:p>
    <w:p>
      <w:r>
        <w:t>Index: 294.0000</w:t>
        <w:tab/>
        <w:t>Filtered value: 313.7813069994</w:t>
        <w:tab/>
      </w:r>
    </w:p>
    <w:p>
      <w:r>
        <w:t>Index: 295.0000</w:t>
        <w:tab/>
        <w:t>Filtered value: 346.7285281663</w:t>
        <w:tab/>
      </w:r>
    </w:p>
    <w:p>
      <w:r>
        <w:t>Index: 296.0000</w:t>
        <w:tab/>
        <w:t>Filtered value: 383.9700721948</w:t>
        <w:tab/>
      </w:r>
    </w:p>
    <w:p>
      <w:r>
        <w:t>Index: 297.0000</w:t>
        <w:tab/>
        <w:t>Filtered value: 423.3262870066</w:t>
        <w:tab/>
      </w:r>
    </w:p>
    <w:p>
      <w:r>
        <w:t>Index: 298.0000</w:t>
        <w:tab/>
        <w:t>Filtered value: 461.5266600459</w:t>
        <w:tab/>
      </w:r>
    </w:p>
    <w:p>
      <w:r>
        <w:t>Index: 299.0000</w:t>
        <w:tab/>
        <w:t>Filtered value: 496.0872055047</w:t>
        <w:tab/>
      </w:r>
    </w:p>
    <w:p>
      <w:r>
        <w:t>Index: 300.0000</w:t>
        <w:tab/>
        <w:t>Filtered value: 526.6647330686</w:t>
        <w:tab/>
      </w:r>
    </w:p>
    <w:p>
      <w:r>
        <w:t>Index: 301.0000</w:t>
        <w:tab/>
        <w:t>Filtered value: 554.8614677559</w:t>
        <w:tab/>
      </w:r>
    </w:p>
    <w:p>
      <w:r>
        <w:t>Index: 302.0000</w:t>
        <w:tab/>
        <w:t>Filtered value: 582.6594122349</w:t>
        <w:tab/>
      </w:r>
    </w:p>
    <w:p>
      <w:r>
        <w:t>Index: 303.0000</w:t>
        <w:tab/>
        <w:t>Filtered value: 609.5476190875</w:t>
        <w:tab/>
      </w:r>
    </w:p>
    <w:p>
      <w:r>
        <w:t>Index: 304.0000</w:t>
        <w:tab/>
        <w:t>Filtered value: 631.0750603817</w:t>
        <w:tab/>
      </w:r>
    </w:p>
    <w:p>
      <w:r>
        <w:t>Index: 305.0000</w:t>
        <w:tab/>
        <w:t>Filtered value: 641.6962929153</w:t>
        <w:tab/>
      </w:r>
    </w:p>
    <w:p>
      <w:r>
        <w:t>Index: 306.0000</w:t>
        <w:tab/>
        <w:t>Filtered value: 639.2781991835</w:t>
        <w:tab/>
      </w:r>
    </w:p>
    <w:p>
      <w:r>
        <w:t>Index: 307.0000</w:t>
        <w:tab/>
        <w:t>Filtered value: 626.0946834417</w:t>
        <w:tab/>
      </w:r>
    </w:p>
    <w:p>
      <w:r>
        <w:t>Index: 308.0000</w:t>
        <w:tab/>
        <w:t>Filtered value: 604.4579684305</w:t>
        <w:tab/>
      </w:r>
    </w:p>
    <w:p>
      <w:r>
        <w:t>Index: 309.0000</w:t>
        <w:tab/>
        <w:t>Filtered value: 572.5744068583</w:t>
        <w:tab/>
      </w:r>
    </w:p>
    <w:p>
      <w:r>
        <w:t>Index: 310.0000</w:t>
        <w:tab/>
        <w:t>Filtered value: 526.7817901493</w:t>
        <w:tab/>
      </w:r>
    </w:p>
    <w:p>
      <w:r>
        <w:t>Index: 311.0000</w:t>
        <w:tab/>
        <w:t>Filtered value: 467.1419346130</w:t>
        <w:tab/>
      </w:r>
    </w:p>
    <w:p>
      <w:r>
        <w:t>Index: 312.0000</w:t>
        <w:tab/>
        <w:t>Filtered value: 398.8662280687</w:t>
        <w:tab/>
      </w:r>
    </w:p>
    <w:p>
      <w:r>
        <w:t>Index: 313.0000</w:t>
        <w:tab/>
        <w:t>Filtered value: 327.8690260281</w:t>
        <w:tab/>
      </w:r>
    </w:p>
    <w:p>
      <w:r>
        <w:t>Index: 314.0000</w:t>
        <w:tab/>
        <w:t>Filtered value: 257.4848464936</w:t>
        <w:tab/>
      </w:r>
    </w:p>
    <w:p>
      <w:r>
        <w:t>Index: 315.0000</w:t>
        <w:tab/>
        <w:t>Filtered value: 190.6472769347</w:t>
        <w:tab/>
      </w:r>
    </w:p>
    <w:p>
      <w:r>
        <w:t>Index: 316.0000</w:t>
        <w:tab/>
        <w:t>Filtered value: 132.6601093309</w:t>
        <w:tab/>
      </w:r>
    </w:p>
    <w:p>
      <w:r>
        <w:t>Index: 317.0000</w:t>
        <w:tab/>
        <w:t>Filtered value: 88.3142161719</w:t>
        <w:tab/>
      </w:r>
    </w:p>
    <w:p>
      <w:r>
        <w:t>Index: 318.0000</w:t>
        <w:tab/>
        <w:t>Filtered value: 56.7171687767</w:t>
        <w:tab/>
      </w:r>
    </w:p>
    <w:p>
      <w:r>
        <w:t>Index: 319.0000</w:t>
        <w:tab/>
        <w:t>Filtered value: 31.7190072832</w:t>
        <w:tab/>
      </w:r>
    </w:p>
    <w:p>
      <w:r>
        <w:t>Index: 320.0000</w:t>
        <w:tab/>
        <w:t>Filtered value: 8.8835672609</w:t>
        <w:tab/>
      </w:r>
    </w:p>
    <w:p>
      <w:r>
        <w:t>Index: 321.0000</w:t>
        <w:tab/>
        <w:t>Filtered value: -9.8087536478</w:t>
        <w:tab/>
      </w:r>
    </w:p>
    <w:p>
      <w:r>
        <w:t>Index: 322.0000</w:t>
        <w:tab/>
        <w:t>Filtered value: -19.8332893440</w:t>
        <w:tab/>
      </w:r>
    </w:p>
    <w:p>
      <w:r>
        <w:t>Index: 323.0000</w:t>
        <w:tab/>
        <w:t>Filtered value: -21.1979290175</w:t>
        <w:tab/>
      </w:r>
    </w:p>
    <w:p>
      <w:r>
        <w:t>Index: 324.0000</w:t>
        <w:tab/>
        <w:t>Filtered value: -20.0473749508</w:t>
        <w:tab/>
      </w:r>
    </w:p>
    <w:p>
      <w:r>
        <w:t>Index: 325.0000</w:t>
        <w:tab/>
        <w:t>Filtered value: -22.5936121532</w:t>
        <w:tab/>
      </w:r>
    </w:p>
    <w:p>
      <w:r>
        <w:t>Index: 326.0000</w:t>
        <w:tab/>
        <w:t>Filtered value: -29.3269477016</w:t>
        <w:tab/>
      </w:r>
    </w:p>
    <w:p>
      <w:r>
        <w:t>Index: 327.0000</w:t>
        <w:tab/>
        <w:t>Filtered value: -35.6450476985</w:t>
        <w:tab/>
      </w:r>
    </w:p>
    <w:p>
      <w:r>
        <w:t>Index: 328.0000</w:t>
        <w:tab/>
        <w:t>Filtered value: -37.2486197258</w:t>
        <w:tab/>
      </w:r>
    </w:p>
    <w:p>
      <w:r>
        <w:t>Index: 329.0000</w:t>
        <w:tab/>
        <w:t>Filtered value: -34.2044805828</w:t>
        <w:tab/>
      </w:r>
    </w:p>
    <w:p>
      <w:r>
        <w:t>Index: 330.0000</w:t>
        <w:tab/>
        <w:t>Filtered value: -30.3822305782</w:t>
        <w:tab/>
      </w:r>
    </w:p>
    <w:p>
      <w:r>
        <w:t>Index: 331.0000</w:t>
        <w:tab/>
        <w:t>Filtered value: -29.5807986448</w:t>
        <w:tab/>
      </w:r>
    </w:p>
    <w:p>
      <w:r>
        <w:t>Index: 332.0000</w:t>
        <w:tab/>
        <w:t>Filtered value: -32.2807346390</w:t>
        <w:tab/>
      </w:r>
    </w:p>
    <w:p>
      <w:r>
        <w:t>Index: 333.0000</w:t>
        <w:tab/>
        <w:t>Filtered value: -35.6400193326</w:t>
        <w:tab/>
      </w:r>
    </w:p>
    <w:p>
      <w:r>
        <w:t>Index: 334.0000</w:t>
        <w:tab/>
        <w:t>Filtered value: -36.6517315815</w:t>
        <w:tab/>
      </w:r>
    </w:p>
    <w:p>
      <w:r>
        <w:t>Index: 335.0000</w:t>
        <w:tab/>
        <w:t>Filtered value: -34.9815168113</w:t>
        <w:tab/>
      </w:r>
    </w:p>
    <w:p>
      <w:r>
        <w:t>Index: 336.0000</w:t>
        <w:tab/>
        <w:t>Filtered value: -33.0203306839</w:t>
        <w:tab/>
      </w:r>
    </w:p>
    <w:p>
      <w:r>
        <w:t>Index: 337.0000</w:t>
        <w:tab/>
        <w:t>Filtered value: -33.1331814884</w:t>
        <w:tab/>
      </w:r>
    </w:p>
    <w:p>
      <w:r>
        <w:t>Index: 338.0000</w:t>
        <w:tab/>
        <w:t>Filtered value: -35.8783131427</w:t>
        <w:tab/>
      </w:r>
    </w:p>
    <w:p>
      <w:r>
        <w:t>Index: 339.0000</w:t>
        <w:tab/>
        <w:t>Filtered value: -40.2241006895</w:t>
        <w:tab/>
      </w:r>
    </w:p>
    <w:p>
      <w:r>
        <w:t>Index: 340.0000</w:t>
        <w:tab/>
        <w:t>Filtered value: -44.7131529044</w:t>
        <w:tab/>
      </w:r>
    </w:p>
    <w:p>
      <w:r>
        <w:t>Index: 341.0000</w:t>
        <w:tab/>
        <w:t>Filtered value: -47.8799743576</w:t>
        <w:tab/>
      </w:r>
    </w:p>
    <w:p>
      <w:r>
        <w:t>Index: 342.0000</w:t>
        <w:tab/>
        <w:t>Filtered value: -48.6775306324</w:t>
        <w:tab/>
      </w:r>
    </w:p>
    <w:p>
      <w:r>
        <w:t>Index: 343.0000</w:t>
        <w:tab/>
        <w:t>Filtered value: -47.7473301190</w:t>
        <w:tab/>
      </w:r>
    </w:p>
    <w:p>
      <w:r>
        <w:t>Index: 344.0000</w:t>
        <w:tab/>
        <w:t>Filtered value: -47.5715745083</w:t>
        <w:tab/>
      </w:r>
    </w:p>
    <w:p>
      <w:r>
        <w:t>Index: 345.0000</w:t>
        <w:tab/>
        <w:t>Filtered value: -49.7115301164</w:t>
        <w:tab/>
      </w:r>
    </w:p>
    <w:p>
      <w:r>
        <w:t>Index: 346.0000</w:t>
        <w:tab/>
        <w:t>Filtered value: -52.1298816710</w:t>
        <w:tab/>
      </w:r>
    </w:p>
    <w:p>
      <w:r>
        <w:t>Index: 347.0000</w:t>
        <w:tab/>
        <w:t>Filtered value: -50.9945673481</w:t>
        <w:tab/>
      </w:r>
    </w:p>
    <w:p>
      <w:r>
        <w:t>Index: 348.0000</w:t>
        <w:tab/>
        <w:t>Filtered value: -45.6809794850</w:t>
        <w:tab/>
      </w:r>
    </w:p>
    <w:p>
      <w:r>
        <w:t>Index: 349.0000</w:t>
        <w:tab/>
        <w:t>Filtered value: -40.7894520945</w:t>
        <w:tab/>
      </w:r>
    </w:p>
    <w:p>
      <w:r>
        <w:t>Index: 350.0000</w:t>
        <w:tab/>
        <w:t>Filtered value: -41.9564456237</w:t>
        <w:tab/>
      </w:r>
    </w:p>
    <w:p>
      <w:r>
        <w:t>Index: 351.0000</w:t>
        <w:tab/>
        <w:t>Filtered value: -49.9236437932</w:t>
        <w:tab/>
      </w:r>
    </w:p>
    <w:p>
      <w:r>
        <w:t>Index: 352.0000</w:t>
        <w:tab/>
        <w:t>Filtered value: -59.3199965822</w:t>
        <w:tab/>
      </w:r>
    </w:p>
    <w:p>
      <w:r>
        <w:t>Index: 353.0000</w:t>
        <w:tab/>
        <w:t>Filtered value: -63.5840334714</w:t>
        <w:tab/>
      </w:r>
    </w:p>
    <w:p>
      <w:r>
        <w:t>Index: 354.0000</w:t>
        <w:tab/>
        <w:t>Filtered value: -60.6168085354</w:t>
        <w:tab/>
      </w:r>
    </w:p>
    <w:p>
      <w:r>
        <w:t>Index: 355.0000</w:t>
        <w:tab/>
        <w:t>Filtered value: -54.3515613312</w:t>
        <w:tab/>
      </w:r>
    </w:p>
    <w:p>
      <w:r>
        <w:t>Index: 356.0000</w:t>
        <w:tab/>
        <w:t>Filtered value: -51.0915342133</w:t>
        <w:tab/>
      </w:r>
    </w:p>
    <w:p>
      <w:r>
        <w:t>Index: 357.0000</w:t>
        <w:tab/>
        <w:t>Filtered value: -53.9350785379</w:t>
        <w:tab/>
      </w:r>
    </w:p>
    <w:p>
      <w:r>
        <w:t>Index: 358.0000</w:t>
        <w:tab/>
        <w:t>Filtered value: -60.1664155780</w:t>
        <w:tab/>
      </w:r>
    </w:p>
    <w:p>
      <w:r>
        <w:t>Index: 359.0000</w:t>
        <w:tab/>
        <w:t>Filtered value: -63.9227604856</w:t>
        <w:tab/>
      </w:r>
    </w:p>
    <w:p>
      <w:r>
        <w:t>Index: 360.0000</w:t>
        <w:tab/>
        <w:t>Filtered value: -62.3700805592</w:t>
        <w:tab/>
      </w:r>
    </w:p>
    <w:p>
      <w:r>
        <w:t>Index: 361.0000</w:t>
        <w:tab/>
        <w:t>Filtered value: -58.9113098281</w:t>
        <w:tab/>
      </w:r>
    </w:p>
    <w:p>
      <w:r>
        <w:t>Index: 362.0000</w:t>
        <w:tab/>
        <w:t>Filtered value: -59.1645650278</w:t>
        <w:tab/>
      </w:r>
    </w:p>
    <w:p>
      <w:r>
        <w:t>Index: 363.0000</w:t>
        <w:tab/>
        <w:t>Filtered value: -64.2349934481</w:t>
        <w:tab/>
      </w:r>
    </w:p>
    <w:p>
      <w:r>
        <w:t>Index: 364.0000</w:t>
        <w:tab/>
        <w:t>Filtered value: -69.5849790591</w:t>
        <w:tab/>
      </w:r>
    </w:p>
    <w:p>
      <w:r>
        <w:t>Index: 365.0000</w:t>
        <w:tab/>
        <w:t>Filtered value: -70.7395349045</w:t>
        <w:tab/>
      </w:r>
    </w:p>
    <w:p>
      <w:r>
        <w:t>Index: 366.0000</w:t>
        <w:tab/>
        <w:t>Filtered value: -68.1311526031</w:t>
        <w:tab/>
      </w:r>
    </w:p>
    <w:p>
      <w:r>
        <w:t>Index: 367.0000</w:t>
        <w:tab/>
        <w:t>Filtered value: -65.7032863111</w:t>
        <w:tab/>
      </w:r>
    </w:p>
    <w:p>
      <w:r>
        <w:t>Index: 368.0000</w:t>
        <w:tab/>
        <w:t>Filtered value: -66.1622603958</w:t>
        <w:tab/>
      </w:r>
    </w:p>
    <w:p>
      <w:r>
        <w:t>Index: 369.0000</w:t>
        <w:tab/>
        <w:t>Filtered value: -69.3172565319</w:t>
        <w:tab/>
      </w:r>
    </w:p>
    <w:p>
      <w:r>
        <w:t>Index: 370.0000</w:t>
        <w:tab/>
        <w:t>Filtered value: -74.0438811162</w:t>
        <w:tab/>
      </w:r>
    </w:p>
    <w:p>
      <w:r>
        <w:t>Index: 371.0000</w:t>
        <w:tab/>
        <w:t>Filtered value: -79.2493380937</w:t>
        <w:tab/>
      </w:r>
    </w:p>
    <w:p>
      <w:r>
        <w:t>Index: 372.0000</w:t>
        <w:tab/>
        <w:t>Filtered value: -82.7613225134</w:t>
        <w:tab/>
      </w:r>
    </w:p>
    <w:p>
      <w:r>
        <w:t>Index: 373.0000</w:t>
        <w:tab/>
        <w:t>Filtered value: -82.2078330250</w:t>
        <w:tab/>
      </w:r>
    </w:p>
    <w:p>
      <w:r>
        <w:t>Index: 374.0000</w:t>
        <w:tab/>
        <w:t>Filtered value: -78.3284425151</w:t>
        <w:tab/>
      </w:r>
    </w:p>
    <w:p>
      <w:r>
        <w:t>Index: 375.0000</w:t>
        <w:tab/>
        <w:t>Filtered value: -75.2788316210</w:t>
        <w:tab/>
      </w:r>
    </w:p>
    <w:p>
      <w:r>
        <w:t>Index: 376.0000</w:t>
        <w:tab/>
        <w:t>Filtered value: -76.6728445417</w:t>
        <w:tab/>
      </w:r>
    </w:p>
    <w:p>
      <w:r>
        <w:t>Index: 377.0000</w:t>
        <w:tab/>
        <w:t>Filtered value: -80.8090426660</w:t>
        <w:tab/>
      </w:r>
    </w:p>
    <w:p>
      <w:r>
        <w:t>Index: 378.0000</w:t>
        <w:tab/>
        <w:t>Filtered value: -82.6214704680</w:t>
        <w:tab/>
      </w:r>
    </w:p>
    <w:p>
      <w:r>
        <w:t>Index: 379.0000</w:t>
        <w:tab/>
        <w:t>Filtered value: -79.7893719723</w:t>
        <w:tab/>
      </w:r>
    </w:p>
    <w:p>
      <w:r>
        <w:t>Index: 380.0000</w:t>
        <w:tab/>
        <w:t>Filtered value: -75.7844857241</w:t>
        <w:tab/>
      </w:r>
    </w:p>
    <w:p>
      <w:r>
        <w:t>Index: 381.0000</w:t>
        <w:tab/>
        <w:t>Filtered value: -75.9203515885</w:t>
        <w:tab/>
      </w:r>
    </w:p>
    <w:p>
      <w:r>
        <w:t>Index: 382.0000</w:t>
        <w:tab/>
        <w:t>Filtered value: -81.0026316679</w:t>
        <w:tab/>
      </w:r>
    </w:p>
    <w:p>
      <w:r>
        <w:t>Index: 383.0000</w:t>
        <w:tab/>
        <w:t>Filtered value: -86.0128624993</w:t>
        <w:tab/>
      </w:r>
    </w:p>
    <w:p>
      <w:r>
        <w:t>Index: 384.0000</w:t>
        <w:tab/>
        <w:t>Filtered value: -85.3287196254</w:t>
        <w:tab/>
      </w:r>
    </w:p>
    <w:p>
      <w:r>
        <w:t>Index: 385.0000</w:t>
        <w:tab/>
        <w:t>Filtered value: -79.0518683987</w:t>
        <w:tab/>
      </w:r>
    </w:p>
    <w:p>
      <w:r>
        <w:t>Index: 386.0000</w:t>
        <w:tab/>
        <w:t>Filtered value: -73.0434547874</w:t>
        <w:tab/>
      </w:r>
    </w:p>
    <w:p>
      <w:r>
        <w:t>Index: 387.0000</w:t>
        <w:tab/>
        <w:t>Filtered value: -72.4945961543</w:t>
        <w:tab/>
      </w:r>
    </w:p>
    <w:p>
      <w:r>
        <w:t>Index: 388.0000</w:t>
        <w:tab/>
        <w:t>Filtered value: -76.8638271888</w:t>
        <w:tab/>
      </w:r>
    </w:p>
    <w:p>
      <w:r>
        <w:t>Index: 389.0000</w:t>
        <w:tab/>
        <w:t>Filtered value: -82.0006183246</w:t>
        <w:tab/>
      </w:r>
    </w:p>
    <w:p>
      <w:r>
        <w:t>Index: 390.0000</w:t>
        <w:tab/>
        <w:t>Filtered value: -86.0320128200</w:t>
        <w:tab/>
      </w:r>
    </w:p>
    <w:p>
      <w:r>
        <w:t>Index: 391.0000</w:t>
        <w:tab/>
        <w:t>Filtered value: -89.8564705362</w:t>
        <w:tab/>
      </w:r>
    </w:p>
    <w:p>
      <w:r>
        <w:t>Index: 392.0000</w:t>
        <w:tab/>
        <w:t>Filtered value: -92.2841998952</w:t>
        <w:tab/>
      </w:r>
    </w:p>
    <w:p>
      <w:r>
        <w:t>Index: 393.0000</w:t>
        <w:tab/>
        <w:t>Filtered value: -89.2417741783</w:t>
        <w:tab/>
      </w:r>
    </w:p>
    <w:p>
      <w:r>
        <w:t>Index: 394.0000</w:t>
        <w:tab/>
        <w:t>Filtered value: -81.0501478866</w:t>
        <w:tab/>
      </w:r>
    </w:p>
    <w:p>
      <w:r>
        <w:t>Index: 395.0000</w:t>
        <w:tab/>
        <w:t>Filtered value: -76.6075318402</w:t>
        <w:tab/>
      </w:r>
    </w:p>
    <w:p>
      <w:r>
        <w:t>Index: 396.0000</w:t>
        <w:tab/>
        <w:t>Filtered value: -83.5914259335</w:t>
        <w:tab/>
      </w:r>
    </w:p>
    <w:p>
      <w:r>
        <w:t>Index: 397.0000</w:t>
        <w:tab/>
        <w:t>Filtered value: -94.7652993220</w:t>
        <w:tab/>
      </w:r>
    </w:p>
    <w:p>
      <w:r>
        <w:t>Index: 398.0000</w:t>
        <w:tab/>
        <w:t>Filtered value: -90.9788456538</w:t>
        <w:tab/>
      </w:r>
    </w:p>
    <w:p>
      <w:r>
        <w:t>Index: 399.0000</w:t>
        <w:tab/>
        <w:t>Filtered value: -62.4021545812</w:t>
        <w:tab/>
      </w:r>
    </w:p>
    <w:p>
      <w:r>
        <w:t>Index: 400.0000</w:t>
        <w:tab/>
        <w:t>Filtered value: -22.5141929313</w:t>
        <w:tab/>
      </w:r>
    </w:p>
    <w:p>
      <w:r>
        <w:t>Index: 401.0000</w:t>
        <w:tab/>
        <w:t>Filtered value: 4.3052557408</w:t>
        <w:tab/>
      </w:r>
    </w:p>
    <w:p>
      <w:r>
        <w:t>Index: 402.0000</w:t>
        <w:tab/>
        <w:t>Filtered value: 7.8149369798</w:t>
        <w:tab/>
      </w:r>
    </w:p>
    <w:p>
      <w:r>
        <w:t>Index: 403.0000</w:t>
        <w:tab/>
        <w:t>Filtered value: -0.5765517728</w:t>
        <w:tab/>
      </w:r>
    </w:p>
    <w:p>
      <w:r>
        <w:t>Index: 404.0000</w:t>
        <w:tab/>
        <w:t>Filtered value: -4.5825570383</w:t>
        <w:tab/>
      </w:r>
    </w:p>
    <w:p>
      <w:r>
        <w:t>Index: 405.0000</w:t>
        <w:tab/>
        <w:t>Filtered value: -0.8877866176</w:t>
        <w:tab/>
      </w:r>
    </w:p>
    <w:p>
      <w:r>
        <w:t>Index: 406.0000</w:t>
        <w:tab/>
        <w:t>Filtered value: 2.7853276033</w:t>
        <w:tab/>
      </w:r>
    </w:p>
    <w:p>
      <w:r>
        <w:t>Index: 407.0000</w:t>
        <w:tab/>
        <w:t>Filtered value: 1.4837940568</w:t>
        <w:tab/>
      </w:r>
    </w:p>
    <w:p>
      <w:r>
        <w:t>Index: 408.0000</w:t>
        <w:tab/>
        <w:t>Filtered value: -1.4518130100</w:t>
        <w:tab/>
      </w:r>
    </w:p>
    <w:p>
      <w:r>
        <w:t>Index: 409.0000</w:t>
        <w:tab/>
        <w:t>Filtered value: -1.4894958568</w:t>
        <w:tab/>
      </w:r>
    </w:p>
    <w:p>
      <w:r>
        <w:t>Index: 410.0000</w:t>
        <w:tab/>
        <w:t>Filtered value: 0.5621619884</w:t>
        <w:tab/>
      </w:r>
    </w:p>
    <w:p>
      <w:r>
        <w:t>Index: 411.0000</w:t>
        <w:tab/>
        <w:t>Filtered value: 1.2657869801</w:t>
        <w:tab/>
      </w:r>
    </w:p>
    <w:p>
      <w:r>
        <w:t>Index: 412.0000</w:t>
        <w:tab/>
        <w:t>Filtered value: 0.0479541860</w:t>
        <w:tab/>
      </w:r>
    </w:p>
    <w:p>
      <w:r>
        <w:t>Index: 413.0000</w:t>
        <w:tab/>
        <w:t>Filtered value: -0.8557532786</w:t>
        <w:tab/>
      </w:r>
    </w:p>
    <w:p>
      <w:r>
        <w:t>Index: 414.0000</w:t>
        <w:tab/>
        <w:t>Filtered value: -0.3000230284</w:t>
        <w:tab/>
      </w:r>
    </w:p>
    <w:p>
      <w:r>
        <w:t>Index: 415.0000</w:t>
        <w:tab/>
        <w:t>Filtered value: 0.5163047390</w:t>
        <w:tab/>
      </w:r>
    </w:p>
    <w:p>
      <w:r>
        <w:t>Index: 416.0000</w:t>
        <w:tab/>
        <w:t>Filtered value: 0.3894056182</w:t>
        <w:tab/>
      </w:r>
    </w:p>
    <w:p>
      <w:r>
        <w:t>Index: 417.0000</w:t>
        <w:tab/>
        <w:t>Filtered value: -0.2037205295</w:t>
        <w:tab/>
      </w:r>
    </w:p>
    <w:p>
      <w:r>
        <w:t>Index: 418.0000</w:t>
        <w:tab/>
        <w:t>Filtered value: -0.2881971843</w:t>
        <w:tab/>
      </w:r>
    </w:p>
    <w:p>
      <w:r>
        <w:t>Index: 419.0000</w:t>
        <w:tab/>
        <w:t>Filtered value: 0.0582966263</w:t>
        <w:tab/>
      </w:r>
    </w:p>
    <w:p>
      <w:r>
        <w:t>Index: 420.0000</w:t>
        <w:tab/>
        <w:t>Filtered value: 0.2188984752</w:t>
        <w:tab/>
      </w:r>
    </w:p>
    <w:p>
      <w:r>
        <w:t>Index: 421.0000</w:t>
        <w:tab/>
        <w:t>Filtered value: 0.0604321511</w:t>
        <w:tab/>
      </w:r>
    </w:p>
    <w:p>
      <w:r>
        <w:t>Index: 422.0000</w:t>
        <w:tab/>
        <w:t>Filtered value: -0.0953651383</w:t>
        <w:tab/>
      </w:r>
    </w:p>
    <w:p>
      <w:r>
        <w:t>Index: 423.0000</w:t>
        <w:tab/>
        <w:t>Filtered value: -0.0459071755</w:t>
        <w:tab/>
      </w:r>
    </w:p>
    <w:p>
      <w:r>
        <w:t>Index: 424.0000</w:t>
        <w:tab/>
        <w:t>Filtered value: 0.0697077974</w:t>
        <w:tab/>
      </w:r>
    </w:p>
    <w:p>
      <w:r>
        <w:t>Index: 425.0000</w:t>
        <w:tab/>
        <w:t>Filtered value: 0.0722059447</w:t>
        <w:tab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