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Amplitude Data (DFT)</w:t>
      </w:r>
    </w:p>
    <w:p>
      <w:r>
        <w:t>Frequency (Hz): 0.0000</w:t>
        <w:tab/>
        <w:t>Amplitude (Real): 64.0000000000000</w:t>
        <w:tab/>
        <w:t>Amplitude (Imag): 0.0000000000000</w:t>
      </w:r>
    </w:p>
    <w:p>
      <w:r>
        <w:t>Frequency (Hz): 0.6250</w:t>
        <w:tab/>
        <w:t>Amplitude (Real): -8.0000000000000</w:t>
        <w:tab/>
        <w:t>Amplitude (Imag): 19.3137084989848</w:t>
      </w:r>
    </w:p>
    <w:p>
      <w:r>
        <w:t>Frequency (Hz): 1.2500</w:t>
        <w:tab/>
        <w:t>Amplitude (Real): -8.0000000000000</w:t>
        <w:tab/>
        <w:t>Amplitude (Imag): 8.0000000000000</w:t>
      </w:r>
    </w:p>
    <w:p>
      <w:r>
        <w:t>Frequency (Hz): 1.8750</w:t>
        <w:tab/>
        <w:t>Amplitude (Real): -8.0000000000000</w:t>
        <w:tab/>
        <w:t>Amplitude (Imag): 3.3137084989848</w:t>
      </w:r>
    </w:p>
    <w:p>
      <w:r>
        <w:t>Frequency (Hz): -2.5000</w:t>
        <w:tab/>
        <w:t>Amplitude (Real): -8.0000000000000</w:t>
        <w:tab/>
        <w:t>Amplitude (Imag): 0.0000000000000</w:t>
      </w:r>
    </w:p>
    <w:p>
      <w:r>
        <w:t>Frequency (Hz): -1.8750</w:t>
        <w:tab/>
        <w:t>Amplitude (Real): -8.0000000000000</w:t>
        <w:tab/>
        <w:t>Amplitude (Imag): -3.3137084989848</w:t>
      </w:r>
    </w:p>
    <w:p>
      <w:r>
        <w:t>Frequency (Hz): -1.2500</w:t>
        <w:tab/>
        <w:t>Amplitude (Real): -8.0000000000000</w:t>
        <w:tab/>
        <w:t>Amplitude (Imag): -8.0000000000000</w:t>
      </w:r>
    </w:p>
    <w:p>
      <w:r>
        <w:t>Frequency (Hz): -0.6250</w:t>
        <w:tab/>
        <w:t>Amplitude (Real): -8.0000000000000</w:t>
        <w:tab/>
        <w:t>Amplitude (Imag): -19.3137084989848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