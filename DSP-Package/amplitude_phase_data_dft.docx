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Amplitude and Phase Data (DFT)</w:t>
      </w:r>
    </w:p>
    <w:p>
      <w:r>
        <w:t>Frequency (Hz): 0.0000</w:t>
        <w:tab/>
        <w:t>Amplitude: 64.0000000000000</w:t>
        <w:tab/>
        <w:t>Phase (radians): 0.0000000000000</w:t>
      </w:r>
    </w:p>
    <w:p>
      <w:r>
        <w:t>Frequency (Hz): 3.9270</w:t>
        <w:tab/>
        <w:t>Amplitude: 20.9050074380220</w:t>
        <w:tab/>
        <w:t>Phase (radians): 0.0000000000000</w:t>
      </w:r>
    </w:p>
    <w:p>
      <w:r>
        <w:t>Frequency (Hz): 7.8540</w:t>
        <w:tab/>
        <w:t>Amplitude: 11.3137084989848</w:t>
        <w:tab/>
        <w:t>Phase (radians): 0.0000000000000</w:t>
      </w:r>
    </w:p>
    <w:p>
      <w:r>
        <w:t>Frequency (Hz): 11.7810</w:t>
        <w:tab/>
        <w:t>Amplitude: 8.6591376023392</w:t>
        <w:tab/>
        <w:t>Phase (radians): 0.0000000000000</w:t>
      </w:r>
    </w:p>
    <w:p>
      <w:r>
        <w:t>Frequency (Hz): 15.7080</w:t>
        <w:tab/>
        <w:t>Amplitude: 8.0000000000000</w:t>
        <w:tab/>
        <w:t>Phase (radians): 0.0000000000000</w:t>
      </w:r>
    </w:p>
    <w:p>
      <w:r>
        <w:t>Frequency (Hz): 19.6350</w:t>
        <w:tab/>
        <w:t>Amplitude: 8.6591376023392</w:t>
        <w:tab/>
        <w:t>Phase (radians): 0.0000000000000</w:t>
      </w:r>
    </w:p>
    <w:p>
      <w:r>
        <w:t>Frequency (Hz): 23.5619</w:t>
        <w:tab/>
        <w:t>Amplitude: 11.3137084989848</w:t>
        <w:tab/>
        <w:t>Phase (radians): 0.0000000000000</w:t>
      </w:r>
    </w:p>
    <w:p>
      <w:r>
        <w:t>Frequency (Hz): 27.4889</w:t>
        <w:tab/>
        <w:t>Amplitude: 20.9050074380220</w:t>
        <w:tab/>
        <w:t>Phase (radians): 0.0000000000000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